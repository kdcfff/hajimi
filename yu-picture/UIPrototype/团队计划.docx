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团队计划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JR0Zt" w:id="0"/>
      <w:r>
        <w:rPr>
          <w:rFonts w:ascii="宋体" w:hAnsi="Times New Roman" w:eastAsia="宋体"/>
          <w:color w:val="404040"/>
        </w:rPr>
        <w:t>一、团队计划与里程碑（GitHub Issues示例）</w:t>
      </w:r>
    </w:p>
    <w:bookmarkEnd w:id="0"/>
    <w:bookmarkStart w:name="e2wc5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1. 里程碑（Milestone）设置</w:t>
      </w:r>
    </w:p>
    <w:bookmarkEnd w:id="1"/>
    <w:bookmarkStart w:name="N6n39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08"/>
        <w:gridCol w:w="4576"/>
        <w:gridCol w:w="4550"/>
      </w:tblGrid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d1d728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里程碑名称</w:t>
            </w:r>
          </w:p>
          <w:bookmarkEnd w:id="3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cf064a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时间范围</w:t>
            </w:r>
          </w:p>
          <w:bookmarkEnd w:id="4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a3a7e8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关键交付物</w:t>
            </w:r>
          </w:p>
          <w:bookmarkEnd w:id="5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9a25ab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需求分析与原型设计</w:t>
            </w:r>
          </w:p>
          <w:bookmarkEnd w:id="6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d0f115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第5-7周</w:t>
            </w:r>
          </w:p>
          <w:bookmarkEnd w:id="7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6a4e44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需求规格说明书、高保真原型、类图</w:t>
            </w:r>
          </w:p>
          <w:bookmarkEnd w:id="8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2271bf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架构搭建与编码规范</w:t>
            </w:r>
          </w:p>
          <w:bookmarkEnd w:id="9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fa3e17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第7周</w:t>
            </w:r>
          </w:p>
          <w:bookmarkEnd w:id="10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f41198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技术选型文档、架构设计图、Git仓库初始化</w:t>
            </w:r>
          </w:p>
          <w:bookmarkEnd w:id="11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e2780a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敏捷冲刺阶段1</w:t>
            </w:r>
          </w:p>
          <w:bookmarkEnd w:id="12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612d59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第8-9周</w:t>
            </w:r>
          </w:p>
          <w:bookmarkEnd w:id="13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89dd89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用户核心功能（登录/上传/AI扩图）开发完成</w:t>
            </w:r>
          </w:p>
          <w:bookmarkEnd w:id="14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28ed36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敏捷冲刺阶段2</w:t>
            </w:r>
          </w:p>
          <w:bookmarkEnd w:id="15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4cffb5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第9-10周</w:t>
            </w:r>
          </w:p>
          <w:bookmarkEnd w:id="16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0a70ed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团队协作空间、图片检索功能实现</w:t>
            </w:r>
          </w:p>
          <w:bookmarkEnd w:id="17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bba7dc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测试与用户反馈</w:t>
            </w:r>
          </w:p>
          <w:bookmarkEnd w:id="18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ac7f6f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第10-11周</w:t>
            </w:r>
          </w:p>
          <w:bookmarkEnd w:id="19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821c4b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测试报告、用户反馈分析文档</w:t>
            </w:r>
          </w:p>
          <w:bookmarkEnd w:id="20"/>
        </w:tc>
      </w:tr>
      <w:tr>
        <w:trPr>
          <w:trHeight w:val="495" w:hRule="atLeast"/>
        </w:trPr>
        <w:tc>
          <w:tcPr>
            <w:tcW w:w="45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37e92e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项目发布与总结</w:t>
            </w:r>
          </w:p>
          <w:bookmarkEnd w:id="21"/>
        </w:tc>
        <w:tc>
          <w:tcPr>
            <w:tcW w:w="4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bfbbf5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第11-12周</w:t>
            </w:r>
          </w:p>
          <w:bookmarkEnd w:id="22"/>
        </w:tc>
        <w:tc>
          <w:tcPr>
            <w:tcW w:w="45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f56824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发布说明、项目总结报告、贡献分分配</w:t>
            </w:r>
          </w:p>
          <w:bookmarkEnd w:id="23"/>
        </w:tc>
      </w:tr>
    </w:tbl>
    <w:bookmarkEnd w:id="2"/>
    <w:bookmarkStart w:name="275bc186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二、目标用户定义</w:t>
      </w:r>
    </w:p>
    <w:bookmarkEnd w:id="24"/>
    <w:bookmarkStart w:name="b4cd5068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1. 目标用户分类</w:t>
      </w:r>
    </w:p>
    <w:bookmarkEnd w:id="25"/>
    <w:bookmarkStart w:name="aNbwx" w:id="2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94"/>
        <w:gridCol w:w="6840"/>
      </w:tblGrid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dfb569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用户类型</w:t>
            </w:r>
          </w:p>
          <w:bookmarkEnd w:id="27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1b9c98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典型场景与需求</w:t>
            </w:r>
          </w:p>
          <w:bookmarkEnd w:id="28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c4e482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个人用户</w:t>
            </w:r>
          </w:p>
          <w:bookmarkEnd w:id="29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e897d0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- 上传私人图片至私有空间，支持AI编辑（如扩图、滤镜）- 快速检索图片（如表情包、壁纸）</w:t>
            </w:r>
          </w:p>
          <w:bookmarkEnd w:id="30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1885ed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企业用户</w:t>
            </w:r>
          </w:p>
          <w:bookmarkEnd w:id="31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d11010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- 创建团队空间，成员协作编辑图片- 管理企业素材库，设置权限分级</w:t>
            </w:r>
          </w:p>
          <w:bookmarkEnd w:id="32"/>
        </w:tc>
      </w:tr>
      <w:tr>
        <w:trPr>
          <w:trHeight w:val="495" w:hRule="atLeast"/>
        </w:trPr>
        <w:tc>
          <w:tcPr>
            <w:tcW w:w="67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6641fb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404040"/>
                <w:sz w:val="24"/>
              </w:rPr>
              <w:t>管理员</w:t>
            </w:r>
          </w:p>
          <w:bookmarkEnd w:id="33"/>
        </w:tc>
        <w:tc>
          <w:tcPr>
            <w:tcW w:w="68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a9cc71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- 审核公开图片内容，封禁违规用户- 分析系统数据（如存储占用、用户活跃度）</w:t>
            </w:r>
          </w:p>
          <w:bookmarkEnd w:id="34"/>
        </w:tc>
      </w:tr>
    </w:tbl>
    <w:bookmarkEnd w:id="26"/>
    <w:bookmarkStart w:name="34d0b810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三、需求分析报告（简化版）</w:t>
      </w:r>
    </w:p>
    <w:bookmarkEnd w:id="35"/>
    <w:bookmarkStart w:name="f52b0607" w:id="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1. 引言</w:t>
      </w:r>
    </w:p>
    <w:bookmarkEnd w:id="36"/>
    <w:bookmarkStart w:name="ued3a5f76" w:id="3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项目背景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：解决用户图片存储分散、协作效率低、缺乏AI辅助的问题，解决用户寻找图片困难的问题</w:t>
      </w:r>
    </w:p>
    <w:bookmarkEnd w:id="37"/>
    <w:bookmarkStart w:name="ubc0e7d24" w:id="3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目标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：打造支持AI编辑、多角色协作的智能云图库。</w:t>
      </w:r>
    </w:p>
    <w:bookmarkEnd w:id="38"/>
    <w:bookmarkStart w:name="u86369a1a" w:id="3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404040"/>
          <w:sz w:val="24"/>
        </w:rPr>
        <w:t>范围</w:t>
      </w:r>
      <w:r>
        <w:rPr>
          <w:rFonts w:ascii="宋体" w:hAnsi="Times New Roman" w:eastAsia="宋体"/>
          <w:b w:val="false"/>
          <w:i w:val="false"/>
          <w:color w:val="404040"/>
          <w:sz w:val="24"/>
        </w:rPr>
        <w:t>：包含个人/企业空间管理、AI扩图、权限控制；不包含视频处理功能。</w:t>
      </w:r>
    </w:p>
    <w:bookmarkEnd w:id="39"/>
    <w:bookmarkStart w:name="752c8a3d" w:id="4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2. 用户故事（3个示例）</w:t>
      </w:r>
    </w:p>
    <w:bookmarkEnd w:id="40"/>
    <w:bookmarkStart w:name="Vz6CR" w:id="4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44"/>
        <w:gridCol w:w="4545"/>
        <w:gridCol w:w="4545"/>
      </w:tblGrid>
      <w:tr>
        <w:trPr>
          <w:trHeight w:val="495" w:hRule="atLeast"/>
        </w:trPr>
        <w:tc>
          <w:tcPr>
            <w:tcW w:w="45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1d2b7e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角色</w:t>
            </w:r>
          </w:p>
          <w:bookmarkEnd w:id="42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2118a6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目标</w:t>
            </w:r>
          </w:p>
          <w:bookmarkEnd w:id="43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9d9a61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价值</w:t>
            </w:r>
          </w:p>
          <w:bookmarkEnd w:id="44"/>
        </w:tc>
      </w:tr>
      <w:tr>
        <w:trPr>
          <w:trHeight w:val="495" w:hRule="atLeast"/>
        </w:trPr>
        <w:tc>
          <w:tcPr>
            <w:tcW w:w="45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691c14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设计师</w:t>
            </w:r>
          </w:p>
          <w:bookmarkEnd w:id="45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84f33d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一键生成图片扩展区域</w:t>
            </w:r>
          </w:p>
          <w:bookmarkEnd w:id="46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94be3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提升设计效率，减少手动修图时间</w:t>
            </w:r>
          </w:p>
          <w:bookmarkEnd w:id="47"/>
        </w:tc>
      </w:tr>
      <w:tr>
        <w:trPr>
          <w:trHeight w:val="495" w:hRule="atLeast"/>
        </w:trPr>
        <w:tc>
          <w:tcPr>
            <w:tcW w:w="45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88bcde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团队管理员</w:t>
            </w:r>
          </w:p>
          <w:bookmarkEnd w:id="48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37fd7f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设置成员编辑权限</w:t>
            </w:r>
          </w:p>
          <w:bookmarkEnd w:id="49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70372b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防止误操作，保障企业素材安全</w:t>
            </w:r>
          </w:p>
          <w:bookmarkEnd w:id="50"/>
        </w:tc>
      </w:tr>
      <w:tr>
        <w:trPr>
          <w:trHeight w:val="495" w:hRule="atLeast"/>
        </w:trPr>
        <w:tc>
          <w:tcPr>
            <w:tcW w:w="45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7542e2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普通用户</w:t>
            </w:r>
          </w:p>
          <w:bookmarkEnd w:id="51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670594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按标签检索表情包</w:t>
            </w:r>
          </w:p>
          <w:bookmarkEnd w:id="52"/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fbf6d2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4"/>
              </w:rPr>
              <w:t>快速找到符合场景的图片，无需手动整理</w:t>
            </w:r>
          </w:p>
          <w:bookmarkEnd w:id="53"/>
        </w:tc>
      </w:tr>
    </w:tbl>
    <w:bookmarkEnd w:id="41"/>
    <w:bookmarkStart w:name="9fe2cfa6" w:id="5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3. 类图（核心模块）</w:t>
      </w:r>
    </w:p>
    <w:bookmarkEnd w:id="54"/>
    <w:bookmarkStart w:name="u93a62787" w:id="55"/>
    <w:p>
      <w:pPr>
        <w:spacing w:after="50" w:line="360" w:lineRule="auto" w:beforeLines="100"/>
        <w:ind w:left="0"/>
        <w:jc w:val="left"/>
      </w:pPr>
      <w:bookmarkStart w:name="u7829a81f" w:id="56"/>
      <w:r>
        <w:rPr>
          <w:rFonts w:eastAsia="宋体" w:ascii="宋体"/>
        </w:rPr>
        <w:drawing>
          <wp:inline distT="0" distB="0" distL="0" distR="0">
            <wp:extent cx="5841999" cy="29092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6134" cy="37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bookmarkEnd w:id="5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