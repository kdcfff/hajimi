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zh-CN"/>
        </w:rPr>
        <w:id w:val="-1005579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2B6DA2" w14:textId="7875F525" w:rsidR="003863E2" w:rsidRDefault="003863E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5E24D4A" w14:textId="6843B91C" w:rsidR="003863E2" w:rsidRDefault="003863E2">
          <w:pPr>
            <w:pStyle w:val="TOC1"/>
            <w:tabs>
              <w:tab w:val="right" w:leader="dot" w:pos="9017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4264965" w:history="1"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软件需求分析报告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BBC8FB" w14:textId="3D55BEE5" w:rsidR="003863E2" w:rsidRDefault="003863E2">
          <w:pPr>
            <w:pStyle w:val="TOC1"/>
            <w:tabs>
              <w:tab w:val="right" w:leader="dot" w:pos="9017"/>
            </w:tabs>
            <w:rPr>
              <w:rFonts w:hint="eastAsia"/>
              <w:noProof/>
            </w:rPr>
          </w:pPr>
          <w:hyperlink w:anchor="_Toc194264966" w:history="1"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智能云图库需求分析报告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1A0865" w14:textId="4A39F561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67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1.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0E1E8" w14:textId="655925B5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68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1.1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A76B9C" w14:textId="141DD6CD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69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1.2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目标用户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7E98F" w14:textId="53EFA982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70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1.3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27DB09" w14:textId="68D5B963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71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2.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用户场景与需求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0A91B5" w14:textId="46E26472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72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2.1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用户故事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849163" w14:textId="58ADA5FE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73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2.2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需求收集过程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CA6B7D" w14:textId="26827082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74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3.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系统类图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8A8329" w14:textId="2EED639B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75" w:history="1"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核心类图（</w:t>
            </w:r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>UML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D69330" w14:textId="2315DA91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76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4.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功能模块与优先级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9635E" w14:textId="50A603C3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77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4.1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功能分类（</w:t>
            </w:r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>MoSCoW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法则）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C5D933" w14:textId="22848B97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78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4.2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功能象限定位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2A6161" w14:textId="7A142A0C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79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5.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界面原型设计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E696A2" w14:textId="226D96F2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80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5.1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高保真原型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2DC13C" w14:textId="20FF0683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81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5.2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核心交互流程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5AE25B" w14:textId="7BC6B7DF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82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6.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验收标准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A8271" w14:textId="0253C8EF" w:rsidR="003863E2" w:rsidRDefault="003863E2">
          <w:pPr>
            <w:pStyle w:val="TOC2"/>
            <w:tabs>
              <w:tab w:val="right" w:leader="dot" w:pos="9017"/>
            </w:tabs>
            <w:ind w:left="440"/>
            <w:rPr>
              <w:rFonts w:hint="eastAsia"/>
              <w:noProof/>
            </w:rPr>
          </w:pPr>
          <w:hyperlink w:anchor="_Toc194264983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7.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工作量分配与团队分工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5B0A89" w14:textId="192C684C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84" w:history="1"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 xml:space="preserve">7.1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任务分解与时间估算（</w:t>
            </w:r>
            <w:r w:rsidRPr="00D33A59">
              <w:rPr>
                <w:rStyle w:val="ad"/>
                <w:rFonts w:hAnsi="Times New Roman" w:hint="eastAsia"/>
                <w:noProof/>
                <w:lang w:eastAsia="zh-CN"/>
              </w:rPr>
              <w:t>WBS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AFE94E" w14:textId="6914D02F" w:rsidR="003863E2" w:rsidRDefault="003863E2">
          <w:pPr>
            <w:pStyle w:val="TOC3"/>
            <w:tabs>
              <w:tab w:val="right" w:leader="dot" w:pos="9017"/>
            </w:tabs>
            <w:ind w:left="880"/>
            <w:rPr>
              <w:rFonts w:hint="eastAsia"/>
              <w:noProof/>
            </w:rPr>
          </w:pPr>
          <w:hyperlink w:anchor="_Toc194264985" w:history="1">
            <w:r w:rsidRPr="00D33A59">
              <w:rPr>
                <w:rStyle w:val="ad"/>
                <w:rFonts w:hAnsi="Times New Roman" w:hint="eastAsia"/>
                <w:noProof/>
              </w:rPr>
              <w:t xml:space="preserve">7.2 </w:t>
            </w:r>
            <w:r w:rsidRPr="00D33A59">
              <w:rPr>
                <w:rStyle w:val="ad"/>
                <w:rFonts w:ascii="宋体" w:eastAsia="宋体" w:hAnsi="宋体" w:cs="宋体" w:hint="eastAsia"/>
                <w:noProof/>
              </w:rPr>
              <w:t>工作量汇总表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_Toc194264985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199953" w14:textId="5E83919C" w:rsidR="003863E2" w:rsidRDefault="003863E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91DEBDC" w14:textId="77777777" w:rsidR="003863E2" w:rsidRDefault="003863E2">
      <w:pPr>
        <w:pStyle w:val="1"/>
        <w:spacing w:beforeLines="100" w:before="240" w:after="50" w:line="360" w:lineRule="auto"/>
        <w:rPr>
          <w:rFonts w:hAnsi="Times New Roman" w:hint="eastAsia"/>
          <w:lang w:eastAsia="zh-CN"/>
        </w:rPr>
      </w:pPr>
    </w:p>
    <w:p w14:paraId="25CA1DED" w14:textId="50549D28" w:rsidR="007C439E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_Toc194264965"/>
      <w:r>
        <w:rPr>
          <w:rFonts w:hAnsi="Times New Roman"/>
          <w:lang w:eastAsia="zh-CN"/>
        </w:rPr>
        <w:t>软件需求分析报告</w:t>
      </w:r>
      <w:bookmarkEnd w:id="0"/>
    </w:p>
    <w:p w14:paraId="55EAC4FE" w14:textId="77777777" w:rsidR="007C439E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1" w:name="FQmMi"/>
      <w:bookmarkStart w:id="2" w:name="_Toc194264966"/>
      <w:r>
        <w:rPr>
          <w:rFonts w:hAnsi="Times New Roman"/>
          <w:lang w:eastAsia="zh-CN"/>
        </w:rPr>
        <w:t>智能云图库需求分析报告</w:t>
      </w:r>
      <w:bookmarkEnd w:id="2"/>
    </w:p>
    <w:p w14:paraId="2A943172" w14:textId="77777777" w:rsidR="007C439E" w:rsidRDefault="00000000">
      <w:pPr>
        <w:spacing w:beforeLines="100" w:before="240" w:after="50" w:line="360" w:lineRule="auto"/>
        <w:rPr>
          <w:lang w:eastAsia="zh-CN"/>
        </w:rPr>
      </w:pPr>
      <w:bookmarkStart w:id="3" w:name="u195d295a"/>
      <w:bookmarkEnd w:id="1"/>
      <w:r>
        <w:rPr>
          <w:rFonts w:ascii="宋体" w:eastAsia="宋体" w:hAnsi="Times New Roman"/>
          <w:b/>
          <w:color w:val="000000"/>
          <w:lang w:eastAsia="zh-CN"/>
        </w:rPr>
        <w:t>版本：1.0团队：云图库项目组</w:t>
      </w:r>
      <w:r>
        <w:rPr>
          <w:rFonts w:ascii="宋体" w:eastAsia="宋体" w:hAnsi="Times New Roman"/>
          <w:color w:val="000000"/>
          <w:lang w:eastAsia="zh-CN"/>
        </w:rPr>
        <w:t xml:space="preserve"> </w:t>
      </w:r>
    </w:p>
    <w:p w14:paraId="1239AED8" w14:textId="77777777" w:rsidR="007C439E" w:rsidRDefault="00000000">
      <w:pPr>
        <w:spacing w:beforeLines="100" w:before="240" w:after="50" w:line="360" w:lineRule="auto"/>
      </w:pPr>
      <w:bookmarkStart w:id="4" w:name="PRZXE"/>
      <w:bookmarkEnd w:id="3"/>
      <w:r>
        <w:rPr>
          <w:rFonts w:ascii="宋体" w:eastAsia="宋体"/>
        </w:rPr>
        <w:pict w14:anchorId="0A50AF78">
          <v:rect id="_x0000_i1025" style="width:0;height:1.5pt" o:hralign="center" o:hrstd="t" o:hr="t" fillcolor="#a0a0a0" stroked="f"/>
        </w:pict>
      </w:r>
    </w:p>
    <w:p w14:paraId="49F5526F" w14:textId="77777777" w:rsidR="007C439E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5" w:name="SFIyN"/>
      <w:bookmarkStart w:id="6" w:name="_Toc194264967"/>
      <w:bookmarkEnd w:id="4"/>
      <w:r>
        <w:rPr>
          <w:rFonts w:hAnsi="Times New Roman"/>
          <w:lang w:eastAsia="zh-CN"/>
        </w:rPr>
        <w:t>1. 引言</w:t>
      </w:r>
      <w:bookmarkEnd w:id="6"/>
    </w:p>
    <w:p w14:paraId="63684E7A" w14:textId="77777777" w:rsidR="007C439E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7" w:name="ZRUW2"/>
      <w:bookmarkStart w:id="8" w:name="_Toc194264968"/>
      <w:bookmarkEnd w:id="5"/>
      <w:r>
        <w:rPr>
          <w:rFonts w:hAnsi="Times New Roman"/>
          <w:lang w:eastAsia="zh-CN"/>
        </w:rPr>
        <w:t>1.1 项目背景</w:t>
      </w:r>
      <w:bookmarkEnd w:id="8"/>
    </w:p>
    <w:p w14:paraId="33979C93" w14:textId="77777777" w:rsidR="007C439E" w:rsidRDefault="00000000">
      <w:pPr>
        <w:spacing w:beforeLines="100" w:before="240" w:after="50" w:line="360" w:lineRule="auto"/>
        <w:rPr>
          <w:lang w:eastAsia="zh-CN"/>
        </w:rPr>
      </w:pPr>
      <w:bookmarkStart w:id="9" w:name="u51014e7a"/>
      <w:bookmarkEnd w:id="7"/>
      <w:r>
        <w:rPr>
          <w:rFonts w:ascii="宋体" w:eastAsia="宋体" w:hAnsi="Times New Roman"/>
          <w:color w:val="000000"/>
          <w:lang w:eastAsia="zh-CN"/>
        </w:rPr>
        <w:t xml:space="preserve">解决个人用户图片管理低效、企业团队协作困难、缺乏AI辅助编辑等问题，打造一站式智能云图库平台。 </w:t>
      </w:r>
    </w:p>
    <w:p w14:paraId="5A5E8FB6" w14:textId="77777777" w:rsidR="007C439E" w:rsidRDefault="00000000">
      <w:pPr>
        <w:pStyle w:val="3"/>
        <w:spacing w:beforeLines="100" w:before="240" w:after="50" w:line="360" w:lineRule="auto"/>
      </w:pPr>
      <w:bookmarkStart w:id="10" w:name="g3Wid"/>
      <w:bookmarkStart w:id="11" w:name="_Toc194264969"/>
      <w:bookmarkEnd w:id="9"/>
      <w:r>
        <w:rPr>
          <w:rFonts w:hAnsi="Times New Roman"/>
        </w:rPr>
        <w:t>1.2 目标用户</w:t>
      </w:r>
      <w:bookmarkEnd w:id="11"/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4437"/>
        <w:gridCol w:w="4545"/>
      </w:tblGrid>
      <w:tr w:rsidR="007C439E" w14:paraId="374EC4A7" w14:textId="77777777">
        <w:trPr>
          <w:trHeight w:val="495"/>
          <w:tblCellSpacing w:w="0" w:type="dxa"/>
        </w:trPr>
        <w:tc>
          <w:tcPr>
            <w:tcW w:w="67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C30ED" w14:textId="77777777" w:rsidR="007C439E" w:rsidRDefault="00000000">
            <w:pPr>
              <w:spacing w:beforeLines="100" w:before="240" w:after="50" w:line="360" w:lineRule="auto"/>
            </w:pPr>
            <w:bookmarkStart w:id="12" w:name="u462b6937"/>
            <w:bookmarkStart w:id="13" w:name="b8uhz"/>
            <w:bookmarkEnd w:id="10"/>
            <w:r>
              <w:rPr>
                <w:rFonts w:ascii="宋体" w:eastAsia="宋体" w:hAnsi="Times New Roman"/>
                <w:color w:val="000000"/>
              </w:rPr>
              <w:t>用户类型</w:t>
            </w:r>
          </w:p>
        </w:tc>
        <w:tc>
          <w:tcPr>
            <w:tcW w:w="68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DDEF2" w14:textId="77777777" w:rsidR="007C439E" w:rsidRDefault="00000000">
            <w:pPr>
              <w:spacing w:beforeLines="100" w:before="240" w:after="50" w:line="360" w:lineRule="auto"/>
            </w:pPr>
            <w:bookmarkStart w:id="14" w:name="u4621dc95"/>
            <w:bookmarkEnd w:id="12"/>
            <w:r>
              <w:rPr>
                <w:rFonts w:ascii="宋体" w:eastAsia="宋体" w:hAnsi="Times New Roman"/>
                <w:color w:val="000000"/>
              </w:rPr>
              <w:t>核心需求</w:t>
            </w:r>
          </w:p>
        </w:tc>
        <w:bookmarkEnd w:id="14"/>
      </w:tr>
      <w:tr w:rsidR="007C439E" w14:paraId="7F4C98CD" w14:textId="77777777">
        <w:trPr>
          <w:trHeight w:val="495"/>
          <w:tblCellSpacing w:w="0" w:type="dxa"/>
        </w:trPr>
        <w:tc>
          <w:tcPr>
            <w:tcW w:w="67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B133B" w14:textId="77777777" w:rsidR="007C439E" w:rsidRDefault="00000000">
            <w:pPr>
              <w:spacing w:beforeLines="100" w:before="240" w:after="50" w:line="360" w:lineRule="auto"/>
            </w:pPr>
            <w:bookmarkStart w:id="15" w:name="u3c4f7fdf"/>
            <w:r>
              <w:rPr>
                <w:rFonts w:ascii="宋体" w:eastAsia="宋体" w:hAnsi="Times New Roman"/>
                <w:b/>
                <w:color w:val="000000"/>
              </w:rPr>
              <w:t>个人用户</w:t>
            </w:r>
          </w:p>
        </w:tc>
        <w:tc>
          <w:tcPr>
            <w:tcW w:w="68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DB318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6" w:name="u1f3fdc13"/>
            <w:bookmarkEnd w:id="15"/>
            <w:r>
              <w:rPr>
                <w:rFonts w:ascii="宋体" w:eastAsia="宋体" w:hAnsi="Times New Roman"/>
                <w:color w:val="000000"/>
                <w:lang w:eastAsia="zh-CN"/>
              </w:rPr>
              <w:t>私有图片存储、AI扩图/编辑、快速检索</w:t>
            </w:r>
          </w:p>
        </w:tc>
        <w:bookmarkEnd w:id="16"/>
      </w:tr>
      <w:tr w:rsidR="007C439E" w14:paraId="55D1D7D1" w14:textId="77777777">
        <w:trPr>
          <w:trHeight w:val="495"/>
          <w:tblCellSpacing w:w="0" w:type="dxa"/>
        </w:trPr>
        <w:tc>
          <w:tcPr>
            <w:tcW w:w="67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EDEB1" w14:textId="77777777" w:rsidR="007C439E" w:rsidRDefault="00000000">
            <w:pPr>
              <w:spacing w:beforeLines="100" w:before="240" w:after="50" w:line="360" w:lineRule="auto"/>
            </w:pPr>
            <w:bookmarkStart w:id="17" w:name="uca734d17"/>
            <w:r>
              <w:rPr>
                <w:rFonts w:ascii="宋体" w:eastAsia="宋体" w:hAnsi="Times New Roman"/>
                <w:b/>
                <w:color w:val="000000"/>
              </w:rPr>
              <w:t>企业用户</w:t>
            </w:r>
          </w:p>
        </w:tc>
        <w:tc>
          <w:tcPr>
            <w:tcW w:w="68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0DA2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8" w:name="u0aa11ad9"/>
            <w:bookmarkEnd w:id="17"/>
            <w:r>
              <w:rPr>
                <w:rFonts w:ascii="宋体" w:eastAsia="宋体" w:hAnsi="Times New Roman"/>
                <w:color w:val="000000"/>
                <w:lang w:eastAsia="zh-CN"/>
              </w:rPr>
              <w:t>团队协作空间、权限管理、批量操作</w:t>
            </w:r>
          </w:p>
        </w:tc>
        <w:bookmarkEnd w:id="18"/>
      </w:tr>
      <w:tr w:rsidR="007C439E" w14:paraId="5BC7EEFD" w14:textId="77777777">
        <w:trPr>
          <w:trHeight w:val="495"/>
          <w:tblCellSpacing w:w="0" w:type="dxa"/>
        </w:trPr>
        <w:tc>
          <w:tcPr>
            <w:tcW w:w="67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15034" w14:textId="77777777" w:rsidR="007C439E" w:rsidRDefault="00000000">
            <w:pPr>
              <w:spacing w:beforeLines="100" w:before="240" w:after="50" w:line="360" w:lineRule="auto"/>
            </w:pPr>
            <w:bookmarkStart w:id="19" w:name="ud9412ed8"/>
            <w:r>
              <w:rPr>
                <w:rFonts w:ascii="宋体" w:eastAsia="宋体" w:hAnsi="Times New Roman"/>
                <w:b/>
                <w:color w:val="000000"/>
              </w:rPr>
              <w:t>管理员</w:t>
            </w:r>
          </w:p>
        </w:tc>
        <w:tc>
          <w:tcPr>
            <w:tcW w:w="68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ECE95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3f1825e0"/>
            <w:bookmarkEnd w:id="19"/>
            <w:r>
              <w:rPr>
                <w:rFonts w:ascii="宋体" w:eastAsia="宋体" w:hAnsi="Times New Roman"/>
                <w:color w:val="000000"/>
                <w:lang w:eastAsia="zh-CN"/>
              </w:rPr>
              <w:t>内容审核、系统监控、数据分析</w:t>
            </w:r>
          </w:p>
        </w:tc>
        <w:bookmarkEnd w:id="20"/>
      </w:tr>
    </w:tbl>
    <w:p w14:paraId="202836FB" w14:textId="77777777" w:rsidR="007C439E" w:rsidRDefault="00000000">
      <w:pPr>
        <w:pStyle w:val="3"/>
        <w:spacing w:beforeLines="100" w:before="240" w:after="50" w:line="360" w:lineRule="auto"/>
      </w:pPr>
      <w:bookmarkStart w:id="21" w:name="zINZV"/>
      <w:bookmarkStart w:id="22" w:name="_Toc194264970"/>
      <w:bookmarkEnd w:id="13"/>
      <w:r>
        <w:rPr>
          <w:rFonts w:hAnsi="Times New Roman"/>
        </w:rPr>
        <w:t>1.3 术语定义</w:t>
      </w:r>
      <w:bookmarkEnd w:id="22"/>
    </w:p>
    <w:p w14:paraId="41D1F135" w14:textId="77777777" w:rsidR="007C439E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23" w:name="u114369fa"/>
      <w:bookmarkEnd w:id="21"/>
      <w:r>
        <w:rPr>
          <w:rFonts w:ascii="宋体" w:eastAsia="宋体" w:hAnsi="Times New Roman"/>
          <w:b/>
          <w:color w:val="000000"/>
          <w:lang w:eastAsia="zh-CN"/>
        </w:rPr>
        <w:t>MVP</w:t>
      </w:r>
      <w:r>
        <w:rPr>
          <w:rFonts w:ascii="宋体" w:eastAsia="宋体" w:hAnsi="Times New Roman"/>
          <w:color w:val="000000"/>
          <w:lang w:eastAsia="zh-CN"/>
        </w:rPr>
        <w:t xml:space="preserve">：最小可行产品（核心功能：上传、AI扩图、基础检索） </w:t>
      </w:r>
    </w:p>
    <w:p w14:paraId="2E1F56AC" w14:textId="77777777" w:rsidR="007C439E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24" w:name="ud832a117"/>
      <w:bookmarkEnd w:id="23"/>
      <w:r>
        <w:rPr>
          <w:rFonts w:ascii="宋体" w:eastAsia="宋体" w:hAnsi="Times New Roman"/>
          <w:b/>
          <w:color w:val="000000"/>
          <w:lang w:eastAsia="zh-CN"/>
        </w:rPr>
        <w:t>WBS</w:t>
      </w:r>
      <w:r>
        <w:rPr>
          <w:rFonts w:ascii="宋体" w:eastAsia="宋体" w:hAnsi="Times New Roman"/>
          <w:color w:val="000000"/>
          <w:lang w:eastAsia="zh-CN"/>
        </w:rPr>
        <w:t>：工作分解结构（任务层级化拆分）</w:t>
      </w:r>
    </w:p>
    <w:p w14:paraId="034CC4DA" w14:textId="77777777" w:rsidR="007C439E" w:rsidRDefault="00000000">
      <w:pPr>
        <w:spacing w:beforeLines="100" w:before="240" w:after="50" w:line="360" w:lineRule="auto"/>
      </w:pPr>
      <w:bookmarkStart w:id="25" w:name="WFdCL"/>
      <w:bookmarkEnd w:id="24"/>
      <w:r>
        <w:rPr>
          <w:rFonts w:ascii="宋体" w:eastAsia="宋体"/>
        </w:rPr>
        <w:lastRenderedPageBreak/>
        <w:pict w14:anchorId="54685819">
          <v:rect id="_x0000_i1026" style="width:0;height:1.5pt" o:hralign="center" o:hrstd="t" o:hr="t" fillcolor="#a0a0a0" stroked="f"/>
        </w:pict>
      </w:r>
    </w:p>
    <w:p w14:paraId="332893CC" w14:textId="77777777" w:rsidR="007C439E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26" w:name="GliDJ"/>
      <w:bookmarkStart w:id="27" w:name="_Toc194264971"/>
      <w:bookmarkEnd w:id="25"/>
      <w:r>
        <w:rPr>
          <w:rFonts w:hAnsi="Times New Roman"/>
          <w:lang w:eastAsia="zh-CN"/>
        </w:rPr>
        <w:t>2. 用户场景与需求</w:t>
      </w:r>
      <w:bookmarkEnd w:id="27"/>
    </w:p>
    <w:p w14:paraId="36BAC038" w14:textId="77777777" w:rsidR="007C439E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8" w:name="g8y23"/>
      <w:bookmarkStart w:id="29" w:name="_Toc194264972"/>
      <w:bookmarkEnd w:id="26"/>
      <w:r>
        <w:rPr>
          <w:rFonts w:hAnsi="Times New Roman"/>
          <w:lang w:eastAsia="zh-CN"/>
        </w:rPr>
        <w:t>2.1 用户故事</w:t>
      </w:r>
      <w:bookmarkEnd w:id="29"/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806"/>
      </w:tblGrid>
      <w:tr w:rsidR="007C439E" w14:paraId="2C14A7A4" w14:textId="77777777">
        <w:trPr>
          <w:trHeight w:val="495"/>
          <w:tblCellSpacing w:w="0" w:type="dxa"/>
        </w:trPr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FD49" w14:textId="77777777" w:rsidR="007C439E" w:rsidRDefault="00000000">
            <w:pPr>
              <w:spacing w:beforeLines="100" w:before="240" w:after="50" w:line="360" w:lineRule="auto"/>
            </w:pPr>
            <w:bookmarkStart w:id="30" w:name="u72e9c195"/>
            <w:bookmarkStart w:id="31" w:name="DPBAj"/>
            <w:bookmarkEnd w:id="28"/>
            <w:r>
              <w:rPr>
                <w:rFonts w:ascii="宋体" w:eastAsia="宋体" w:hAnsi="Times New Roman"/>
                <w:color w:val="000000"/>
              </w:rPr>
              <w:t>角色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DA44D" w14:textId="77777777" w:rsidR="007C439E" w:rsidRDefault="00000000">
            <w:pPr>
              <w:spacing w:beforeLines="100" w:before="240" w:after="50" w:line="360" w:lineRule="auto"/>
            </w:pPr>
            <w:bookmarkStart w:id="32" w:name="uee729022"/>
            <w:bookmarkEnd w:id="30"/>
            <w:r>
              <w:rPr>
                <w:rFonts w:ascii="宋体" w:eastAsia="宋体" w:hAnsi="Times New Roman"/>
                <w:color w:val="000000"/>
              </w:rPr>
              <w:t>目标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4DC17" w14:textId="77777777" w:rsidR="007C439E" w:rsidRDefault="00000000">
            <w:pPr>
              <w:spacing w:beforeLines="100" w:before="240" w:after="50" w:line="360" w:lineRule="auto"/>
            </w:pPr>
            <w:bookmarkStart w:id="33" w:name="u34523c0c"/>
            <w:bookmarkEnd w:id="32"/>
            <w:r>
              <w:rPr>
                <w:rFonts w:ascii="宋体" w:eastAsia="宋体" w:hAnsi="Times New Roman"/>
                <w:color w:val="000000"/>
              </w:rPr>
              <w:t>价值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C2816" w14:textId="77777777" w:rsidR="007C439E" w:rsidRDefault="00000000">
            <w:pPr>
              <w:spacing w:beforeLines="100" w:before="240" w:after="50" w:line="360" w:lineRule="auto"/>
            </w:pPr>
            <w:bookmarkStart w:id="34" w:name="u3eaccb79"/>
            <w:bookmarkEnd w:id="33"/>
            <w:r>
              <w:rPr>
                <w:rFonts w:ascii="宋体" w:eastAsia="宋体" w:hAnsi="Times New Roman"/>
                <w:b/>
                <w:color w:val="000000"/>
              </w:rPr>
              <w:t>负责人</w:t>
            </w:r>
          </w:p>
        </w:tc>
        <w:tc>
          <w:tcPr>
            <w:tcW w:w="27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A3A5" w14:textId="77777777" w:rsidR="007C439E" w:rsidRDefault="00000000">
            <w:pPr>
              <w:spacing w:beforeLines="100" w:before="240" w:after="50" w:line="360" w:lineRule="auto"/>
            </w:pPr>
            <w:bookmarkStart w:id="35" w:name="udf958527"/>
            <w:bookmarkEnd w:id="34"/>
            <w:r>
              <w:rPr>
                <w:rFonts w:ascii="宋体" w:eastAsia="宋体" w:hAnsi="Times New Roman"/>
                <w:b/>
                <w:color w:val="000000"/>
              </w:rPr>
              <w:t>工作量</w:t>
            </w:r>
          </w:p>
        </w:tc>
        <w:bookmarkEnd w:id="35"/>
      </w:tr>
      <w:tr w:rsidR="007C439E" w14:paraId="09C7B73B" w14:textId="77777777">
        <w:trPr>
          <w:trHeight w:val="495"/>
          <w:tblCellSpacing w:w="0" w:type="dxa"/>
        </w:trPr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008FC" w14:textId="77777777" w:rsidR="007C439E" w:rsidRDefault="00000000">
            <w:pPr>
              <w:spacing w:beforeLines="100" w:before="240" w:after="50" w:line="360" w:lineRule="auto"/>
            </w:pPr>
            <w:bookmarkStart w:id="36" w:name="u42c3edbe"/>
            <w:r>
              <w:rPr>
                <w:rFonts w:ascii="宋体" w:eastAsia="宋体" w:hAnsi="Times New Roman"/>
                <w:color w:val="000000"/>
              </w:rPr>
              <w:t>设计师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56D2E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37" w:name="uda2c6a71"/>
            <w:bookmarkEnd w:id="36"/>
            <w:r>
              <w:rPr>
                <w:rFonts w:ascii="宋体" w:eastAsia="宋体" w:hAnsi="Times New Roman"/>
                <w:color w:val="000000"/>
                <w:lang w:eastAsia="zh-CN"/>
              </w:rPr>
              <w:t>一键生成图片扩展区域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8268" w14:textId="77777777" w:rsidR="007C439E" w:rsidRDefault="00000000">
            <w:pPr>
              <w:spacing w:beforeLines="100" w:before="240" w:after="50" w:line="360" w:lineRule="auto"/>
            </w:pPr>
            <w:bookmarkStart w:id="38" w:name="u8e1f6e0d"/>
            <w:bookmarkEnd w:id="37"/>
            <w:r>
              <w:rPr>
                <w:rFonts w:ascii="宋体" w:eastAsia="宋体" w:hAnsi="Times New Roman"/>
                <w:color w:val="000000"/>
              </w:rPr>
              <w:t>减少手动修图时间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9C3FF" w14:textId="77777777" w:rsidR="007C439E" w:rsidRDefault="00000000">
            <w:pPr>
              <w:spacing w:beforeLines="100" w:before="240" w:after="50" w:line="360" w:lineRule="auto"/>
            </w:pPr>
            <w:bookmarkStart w:id="39" w:name="u8ea1a9a2"/>
            <w:bookmarkEnd w:id="38"/>
            <w:r>
              <w:rPr>
                <w:rFonts w:ascii="宋体" w:eastAsia="宋体" w:hAnsi="Times New Roman"/>
                <w:color w:val="000000"/>
              </w:rPr>
              <w:t>李云飞</w:t>
            </w:r>
          </w:p>
        </w:tc>
        <w:tc>
          <w:tcPr>
            <w:tcW w:w="27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0DCE9" w14:textId="77777777" w:rsidR="007C439E" w:rsidRDefault="00000000">
            <w:pPr>
              <w:spacing w:beforeLines="100" w:before="240" w:after="50" w:line="360" w:lineRule="auto"/>
            </w:pPr>
            <w:bookmarkStart w:id="40" w:name="u40958644"/>
            <w:bookmarkEnd w:id="39"/>
            <w:r>
              <w:rPr>
                <w:rFonts w:ascii="宋体" w:eastAsia="宋体" w:hAnsi="Times New Roman"/>
                <w:color w:val="000000"/>
              </w:rPr>
              <w:t>2天</w:t>
            </w:r>
          </w:p>
        </w:tc>
        <w:bookmarkEnd w:id="40"/>
      </w:tr>
      <w:tr w:rsidR="007C439E" w14:paraId="25727221" w14:textId="77777777">
        <w:trPr>
          <w:trHeight w:val="495"/>
          <w:tblCellSpacing w:w="0" w:type="dxa"/>
        </w:trPr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D0B14" w14:textId="77777777" w:rsidR="007C439E" w:rsidRDefault="00000000">
            <w:pPr>
              <w:spacing w:beforeLines="100" w:before="240" w:after="50" w:line="360" w:lineRule="auto"/>
            </w:pPr>
            <w:bookmarkStart w:id="41" w:name="ud5c69f9f"/>
            <w:r>
              <w:rPr>
                <w:rFonts w:ascii="宋体" w:eastAsia="宋体" w:hAnsi="Times New Roman"/>
                <w:color w:val="000000"/>
              </w:rPr>
              <w:t>团队管理员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EE464" w14:textId="77777777" w:rsidR="007C439E" w:rsidRDefault="00000000">
            <w:pPr>
              <w:spacing w:beforeLines="100" w:before="240" w:after="50" w:line="360" w:lineRule="auto"/>
            </w:pPr>
            <w:bookmarkStart w:id="42" w:name="u7fce4d35"/>
            <w:bookmarkEnd w:id="41"/>
            <w:r>
              <w:rPr>
                <w:rFonts w:ascii="宋体" w:eastAsia="宋体" w:hAnsi="Times New Roman"/>
                <w:color w:val="000000"/>
              </w:rPr>
              <w:t>设置成员编辑权限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CC045" w14:textId="77777777" w:rsidR="007C439E" w:rsidRDefault="00000000">
            <w:pPr>
              <w:spacing w:beforeLines="100" w:before="240" w:after="50" w:line="360" w:lineRule="auto"/>
            </w:pPr>
            <w:bookmarkStart w:id="43" w:name="u00421974"/>
            <w:bookmarkEnd w:id="42"/>
            <w:r>
              <w:rPr>
                <w:rFonts w:ascii="宋体" w:eastAsia="宋体" w:hAnsi="Times New Roman"/>
                <w:color w:val="000000"/>
              </w:rPr>
              <w:t>保障企业素材安全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8FF25" w14:textId="77777777" w:rsidR="007C439E" w:rsidRDefault="00000000">
            <w:pPr>
              <w:spacing w:beforeLines="100" w:before="240" w:after="50" w:line="360" w:lineRule="auto"/>
            </w:pPr>
            <w:bookmarkStart w:id="44" w:name="uef97c397"/>
            <w:bookmarkEnd w:id="43"/>
            <w:r>
              <w:rPr>
                <w:rFonts w:ascii="宋体" w:eastAsia="宋体" w:hAnsi="Times New Roman"/>
                <w:color w:val="000000"/>
              </w:rPr>
              <w:t>黄彦焜</w:t>
            </w:r>
          </w:p>
        </w:tc>
        <w:tc>
          <w:tcPr>
            <w:tcW w:w="27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0ED74" w14:textId="77777777" w:rsidR="007C439E" w:rsidRDefault="00000000">
            <w:pPr>
              <w:spacing w:beforeLines="100" w:before="240" w:after="50" w:line="360" w:lineRule="auto"/>
            </w:pPr>
            <w:bookmarkStart w:id="45" w:name="uba5d183b"/>
            <w:bookmarkEnd w:id="44"/>
            <w:r>
              <w:rPr>
                <w:rFonts w:ascii="宋体" w:eastAsia="宋体" w:hAnsi="Times New Roman"/>
                <w:color w:val="000000"/>
              </w:rPr>
              <w:t>3天</w:t>
            </w:r>
          </w:p>
        </w:tc>
        <w:bookmarkEnd w:id="45"/>
      </w:tr>
      <w:tr w:rsidR="007C439E" w14:paraId="69F840D7" w14:textId="77777777">
        <w:trPr>
          <w:trHeight w:val="495"/>
          <w:tblCellSpacing w:w="0" w:type="dxa"/>
        </w:trPr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1208C" w14:textId="77777777" w:rsidR="007C439E" w:rsidRDefault="00000000">
            <w:pPr>
              <w:spacing w:beforeLines="100" w:before="240" w:after="50" w:line="360" w:lineRule="auto"/>
            </w:pPr>
            <w:bookmarkStart w:id="46" w:name="u0ab7fa71"/>
            <w:r>
              <w:rPr>
                <w:rFonts w:ascii="宋体" w:eastAsia="宋体" w:hAnsi="Times New Roman"/>
                <w:color w:val="000000"/>
              </w:rPr>
              <w:t>普通用户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A7C6C" w14:textId="77777777" w:rsidR="007C439E" w:rsidRDefault="00000000">
            <w:pPr>
              <w:spacing w:beforeLines="100" w:before="240" w:after="50" w:line="360" w:lineRule="auto"/>
            </w:pPr>
            <w:bookmarkStart w:id="47" w:name="u52253dfe"/>
            <w:bookmarkEnd w:id="46"/>
            <w:r>
              <w:rPr>
                <w:rFonts w:ascii="宋体" w:eastAsia="宋体" w:hAnsi="Times New Roman"/>
                <w:color w:val="000000"/>
              </w:rPr>
              <w:t>按标签检索表情包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DB61" w14:textId="77777777" w:rsidR="007C439E" w:rsidRDefault="00000000">
            <w:pPr>
              <w:spacing w:beforeLines="100" w:before="240" w:after="50" w:line="360" w:lineRule="auto"/>
            </w:pPr>
            <w:bookmarkStart w:id="48" w:name="udf441351"/>
            <w:bookmarkEnd w:id="47"/>
            <w:r>
              <w:rPr>
                <w:rFonts w:ascii="宋体" w:eastAsia="宋体" w:hAnsi="Times New Roman"/>
                <w:color w:val="000000"/>
              </w:rPr>
              <w:t>快速找到所需图片</w:t>
            </w:r>
          </w:p>
        </w:tc>
        <w:tc>
          <w:tcPr>
            <w:tcW w:w="27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3EF27" w14:textId="77777777" w:rsidR="007C439E" w:rsidRDefault="00000000">
            <w:pPr>
              <w:spacing w:beforeLines="100" w:before="240" w:after="50" w:line="360" w:lineRule="auto"/>
            </w:pPr>
            <w:bookmarkStart w:id="49" w:name="u53cabdd2"/>
            <w:bookmarkEnd w:id="48"/>
            <w:r>
              <w:rPr>
                <w:rFonts w:ascii="宋体" w:eastAsia="宋体" w:hAnsi="Times New Roman"/>
                <w:color w:val="000000"/>
              </w:rPr>
              <w:t>孔德丞</w:t>
            </w:r>
          </w:p>
        </w:tc>
        <w:tc>
          <w:tcPr>
            <w:tcW w:w="27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A9FFA" w14:textId="77777777" w:rsidR="007C439E" w:rsidRDefault="00000000">
            <w:pPr>
              <w:spacing w:beforeLines="100" w:before="240" w:after="50" w:line="360" w:lineRule="auto"/>
            </w:pPr>
            <w:bookmarkStart w:id="50" w:name="uc15e2f90"/>
            <w:bookmarkEnd w:id="49"/>
            <w:r>
              <w:rPr>
                <w:rFonts w:ascii="宋体" w:eastAsia="宋体" w:hAnsi="Times New Roman"/>
                <w:color w:val="000000"/>
              </w:rPr>
              <w:t>2天</w:t>
            </w:r>
          </w:p>
        </w:tc>
        <w:bookmarkEnd w:id="50"/>
      </w:tr>
    </w:tbl>
    <w:p w14:paraId="73DC5E3B" w14:textId="77777777" w:rsidR="007C439E" w:rsidRDefault="00000000">
      <w:pPr>
        <w:pStyle w:val="3"/>
        <w:spacing w:beforeLines="100" w:before="240" w:after="50" w:line="360" w:lineRule="auto"/>
      </w:pPr>
      <w:bookmarkStart w:id="51" w:name="bpxOF"/>
      <w:bookmarkStart w:id="52" w:name="_Toc194264973"/>
      <w:bookmarkEnd w:id="31"/>
      <w:r>
        <w:rPr>
          <w:rFonts w:hAnsi="Times New Roman"/>
        </w:rPr>
        <w:t>2.2 需求收集过程</w:t>
      </w:r>
      <w:bookmarkEnd w:id="52"/>
    </w:p>
    <w:p w14:paraId="6817ED60" w14:textId="77777777" w:rsidR="007C439E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53" w:name="u0208094e"/>
      <w:bookmarkEnd w:id="51"/>
      <w:r>
        <w:rPr>
          <w:rFonts w:ascii="宋体" w:eastAsia="宋体" w:hAnsi="Times New Roman"/>
          <w:b/>
          <w:color w:val="000000"/>
          <w:lang w:eastAsia="zh-CN"/>
        </w:rPr>
        <w:t>问卷调查</w:t>
      </w:r>
      <w:r>
        <w:rPr>
          <w:rFonts w:ascii="宋体" w:eastAsia="宋体" w:hAnsi="Times New Roman"/>
          <w:color w:val="000000"/>
          <w:lang w:eastAsia="zh-CN"/>
        </w:rPr>
        <w:t xml:space="preserve">（李云飞主导）：收集100+用户对AI编辑功能的期望（工作量：1天） </w:t>
      </w:r>
    </w:p>
    <w:p w14:paraId="78FA6419" w14:textId="77777777" w:rsidR="007C439E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54" w:name="u4b0e9ca5"/>
      <w:bookmarkEnd w:id="53"/>
      <w:r>
        <w:rPr>
          <w:rFonts w:ascii="宋体" w:eastAsia="宋体" w:hAnsi="Times New Roman"/>
          <w:b/>
          <w:color w:val="000000"/>
          <w:lang w:eastAsia="zh-CN"/>
        </w:rPr>
        <w:t>企业访谈</w:t>
      </w:r>
      <w:r>
        <w:rPr>
          <w:rFonts w:ascii="宋体" w:eastAsia="宋体" w:hAnsi="Times New Roman"/>
          <w:color w:val="000000"/>
          <w:lang w:eastAsia="zh-CN"/>
        </w:rPr>
        <w:t>（黄彦焜协助）：调研3家企业的团队协作痛点（工作量：2天）</w:t>
      </w:r>
    </w:p>
    <w:p w14:paraId="38DF0653" w14:textId="77777777" w:rsidR="007C439E" w:rsidRDefault="00000000">
      <w:pPr>
        <w:spacing w:beforeLines="100" w:before="240" w:after="50" w:line="360" w:lineRule="auto"/>
      </w:pPr>
      <w:bookmarkStart w:id="55" w:name="Fb8dN"/>
      <w:bookmarkEnd w:id="54"/>
      <w:r>
        <w:rPr>
          <w:rFonts w:ascii="宋体" w:eastAsia="宋体"/>
        </w:rPr>
        <w:pict w14:anchorId="42089830">
          <v:rect id="_x0000_i1027" style="width:0;height:1.5pt" o:hralign="center" o:hrstd="t" o:hr="t" fillcolor="#a0a0a0" stroked="f"/>
        </w:pict>
      </w:r>
    </w:p>
    <w:p w14:paraId="5F025FB7" w14:textId="77777777" w:rsidR="007C439E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56" w:name="qgW7U"/>
      <w:bookmarkStart w:id="57" w:name="_Toc194264974"/>
      <w:bookmarkEnd w:id="55"/>
      <w:r>
        <w:rPr>
          <w:rFonts w:hAnsi="Times New Roman"/>
          <w:lang w:eastAsia="zh-CN"/>
        </w:rPr>
        <w:lastRenderedPageBreak/>
        <w:t>3. 系统类图</w:t>
      </w:r>
      <w:bookmarkEnd w:id="57"/>
    </w:p>
    <w:p w14:paraId="791EC6D8" w14:textId="77777777" w:rsidR="007C439E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58" w:name="HV37p"/>
      <w:bookmarkStart w:id="59" w:name="_Toc194264975"/>
      <w:bookmarkEnd w:id="56"/>
      <w:r>
        <w:rPr>
          <w:rFonts w:hAnsi="Times New Roman"/>
          <w:lang w:eastAsia="zh-CN"/>
        </w:rPr>
        <w:t>核心类图（UML）</w:t>
      </w:r>
      <w:bookmarkEnd w:id="59"/>
    </w:p>
    <w:p w14:paraId="2CBF44BB" w14:textId="77777777" w:rsidR="007C439E" w:rsidRDefault="00000000">
      <w:pPr>
        <w:spacing w:beforeLines="100" w:before="240" w:after="50" w:line="360" w:lineRule="auto"/>
      </w:pPr>
      <w:bookmarkStart w:id="60" w:name="De4oi"/>
      <w:bookmarkStart w:id="61" w:name="u939012b2"/>
      <w:bookmarkEnd w:id="58"/>
      <w:r>
        <w:rPr>
          <w:rFonts w:ascii="宋体" w:eastAsia="宋体"/>
          <w:noProof/>
        </w:rPr>
        <w:drawing>
          <wp:inline distT="0" distB="0" distL="0" distR="0" wp14:anchorId="5EC352DC" wp14:editId="064EB192">
            <wp:extent cx="5842000" cy="2908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6133" cy="56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 w14:paraId="40BC81F1" w14:textId="77777777" w:rsidR="007C439E" w:rsidRDefault="00000000">
      <w:pPr>
        <w:spacing w:beforeLines="100" w:before="240" w:after="50" w:line="360" w:lineRule="auto"/>
        <w:rPr>
          <w:lang w:eastAsia="zh-CN"/>
        </w:rPr>
      </w:pPr>
      <w:bookmarkStart w:id="62" w:name="uc7aa39a2"/>
      <w:bookmarkEnd w:id="61"/>
      <w:r>
        <w:rPr>
          <w:rFonts w:ascii="宋体" w:eastAsia="宋体" w:hAnsi="Times New Roman"/>
          <w:b/>
          <w:color w:val="000000"/>
          <w:lang w:eastAsia="zh-CN"/>
        </w:rPr>
        <w:t>负责人</w:t>
      </w:r>
      <w:r>
        <w:rPr>
          <w:rFonts w:ascii="宋体" w:eastAsia="宋体" w:hAnsi="Times New Roman"/>
          <w:color w:val="000000"/>
          <w:lang w:eastAsia="zh-CN"/>
        </w:rPr>
        <w:t>：林广堉</w:t>
      </w:r>
      <w:r>
        <w:rPr>
          <w:rFonts w:ascii="宋体" w:eastAsia="宋体" w:hAnsi="Times New Roman"/>
          <w:b/>
          <w:color w:val="000000"/>
          <w:lang w:eastAsia="zh-CN"/>
        </w:rPr>
        <w:t>工作量</w:t>
      </w:r>
      <w:r>
        <w:rPr>
          <w:rFonts w:ascii="宋体" w:eastAsia="宋体" w:hAnsi="Times New Roman"/>
          <w:color w:val="000000"/>
          <w:lang w:eastAsia="zh-CN"/>
        </w:rPr>
        <w:t xml:space="preserve">：3天（含工具学习与团队评审） </w:t>
      </w:r>
    </w:p>
    <w:p w14:paraId="1AD1C362" w14:textId="77777777" w:rsidR="007C439E" w:rsidRDefault="00000000">
      <w:pPr>
        <w:spacing w:beforeLines="100" w:before="240" w:after="50" w:line="360" w:lineRule="auto"/>
      </w:pPr>
      <w:bookmarkStart w:id="63" w:name="Z6doy"/>
      <w:bookmarkEnd w:id="62"/>
      <w:r>
        <w:rPr>
          <w:rFonts w:ascii="宋体" w:eastAsia="宋体"/>
        </w:rPr>
        <w:pict w14:anchorId="13FED3E2">
          <v:rect id="_x0000_i1028" style="width:0;height:1.5pt" o:hralign="center" o:hrstd="t" o:hr="t" fillcolor="#a0a0a0" stroked="f"/>
        </w:pict>
      </w:r>
    </w:p>
    <w:p w14:paraId="7C414F5B" w14:textId="77777777" w:rsidR="007C439E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64" w:name="RDimE"/>
      <w:bookmarkStart w:id="65" w:name="_Toc194264976"/>
      <w:bookmarkEnd w:id="63"/>
      <w:r>
        <w:rPr>
          <w:rFonts w:hAnsi="Times New Roman"/>
          <w:lang w:eastAsia="zh-CN"/>
        </w:rPr>
        <w:t>4. 功能模块与优先级</w:t>
      </w:r>
      <w:bookmarkEnd w:id="65"/>
    </w:p>
    <w:p w14:paraId="708E3E35" w14:textId="77777777" w:rsidR="007C439E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66" w:name="SxE1h"/>
      <w:bookmarkStart w:id="67" w:name="_Toc194264977"/>
      <w:bookmarkEnd w:id="64"/>
      <w:r>
        <w:rPr>
          <w:rFonts w:hAnsi="Times New Roman"/>
          <w:lang w:eastAsia="zh-CN"/>
        </w:rPr>
        <w:t>4.1 功能分类（MoSCoW法则）</w:t>
      </w:r>
      <w:bookmarkEnd w:id="67"/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202"/>
        <w:gridCol w:w="2412"/>
        <w:gridCol w:w="2178"/>
        <w:gridCol w:w="2190"/>
      </w:tblGrid>
      <w:tr w:rsidR="007C439E" w14:paraId="05591F02" w14:textId="77777777">
        <w:trPr>
          <w:trHeight w:val="495"/>
          <w:tblCellSpacing w:w="0" w:type="dxa"/>
        </w:trPr>
        <w:tc>
          <w:tcPr>
            <w:tcW w:w="34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563AD" w14:textId="77777777" w:rsidR="007C439E" w:rsidRDefault="00000000">
            <w:pPr>
              <w:spacing w:beforeLines="100" w:before="240" w:after="50" w:line="360" w:lineRule="auto"/>
            </w:pPr>
            <w:bookmarkStart w:id="68" w:name="u0cb69c3c"/>
            <w:bookmarkStart w:id="69" w:name="ftwIF"/>
            <w:bookmarkEnd w:id="66"/>
            <w:r>
              <w:rPr>
                <w:rFonts w:ascii="宋体" w:eastAsia="宋体" w:hAnsi="Times New Roman"/>
                <w:color w:val="000000"/>
              </w:rPr>
              <w:t>功能</w:t>
            </w:r>
          </w:p>
        </w:tc>
        <w:tc>
          <w:tcPr>
            <w:tcW w:w="34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DB765" w14:textId="77777777" w:rsidR="007C439E" w:rsidRDefault="00000000">
            <w:pPr>
              <w:spacing w:beforeLines="100" w:before="240" w:after="50" w:line="360" w:lineRule="auto"/>
            </w:pPr>
            <w:bookmarkStart w:id="70" w:name="u29d1a49f"/>
            <w:bookmarkEnd w:id="68"/>
            <w:r>
              <w:rPr>
                <w:rFonts w:ascii="宋体" w:eastAsia="宋体" w:hAnsi="Times New Roman"/>
                <w:color w:val="000000"/>
              </w:rPr>
              <w:t>优先级</w:t>
            </w:r>
          </w:p>
        </w:tc>
        <w:tc>
          <w:tcPr>
            <w:tcW w:w="33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16579" w14:textId="77777777" w:rsidR="007C439E" w:rsidRDefault="00000000">
            <w:pPr>
              <w:spacing w:beforeLines="100" w:before="240" w:after="50" w:line="360" w:lineRule="auto"/>
            </w:pPr>
            <w:bookmarkStart w:id="71" w:name="ubd4bcb76"/>
            <w:bookmarkEnd w:id="70"/>
            <w:r>
              <w:rPr>
                <w:rFonts w:ascii="宋体" w:eastAsia="宋体" w:hAnsi="Times New Roman"/>
                <w:b/>
                <w:color w:val="000000"/>
              </w:rPr>
              <w:t>负责人</w:t>
            </w:r>
          </w:p>
        </w:tc>
        <w:tc>
          <w:tcPr>
            <w:tcW w:w="33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EAD3F" w14:textId="77777777" w:rsidR="007C439E" w:rsidRDefault="00000000">
            <w:pPr>
              <w:spacing w:beforeLines="100" w:before="240" w:after="50" w:line="360" w:lineRule="auto"/>
            </w:pPr>
            <w:bookmarkStart w:id="72" w:name="ubea27f4c"/>
            <w:bookmarkEnd w:id="71"/>
            <w:r>
              <w:rPr>
                <w:rFonts w:ascii="宋体" w:eastAsia="宋体" w:hAnsi="Times New Roman"/>
                <w:b/>
                <w:color w:val="000000"/>
              </w:rPr>
              <w:t>工作量</w:t>
            </w:r>
          </w:p>
        </w:tc>
        <w:bookmarkEnd w:id="72"/>
      </w:tr>
      <w:tr w:rsidR="007C439E" w14:paraId="78630909" w14:textId="77777777">
        <w:trPr>
          <w:trHeight w:val="495"/>
          <w:tblCellSpacing w:w="0" w:type="dxa"/>
        </w:trPr>
        <w:tc>
          <w:tcPr>
            <w:tcW w:w="34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75064" w14:textId="77777777" w:rsidR="007C439E" w:rsidRDefault="00000000">
            <w:pPr>
              <w:spacing w:beforeLines="100" w:before="240" w:after="50" w:line="360" w:lineRule="auto"/>
            </w:pPr>
            <w:bookmarkStart w:id="73" w:name="u200d63a5"/>
            <w:r>
              <w:rPr>
                <w:rFonts w:ascii="宋体" w:eastAsia="宋体" w:hAnsi="Times New Roman"/>
                <w:color w:val="000000"/>
              </w:rPr>
              <w:t>图片上传与存储</w:t>
            </w:r>
          </w:p>
        </w:tc>
        <w:tc>
          <w:tcPr>
            <w:tcW w:w="34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3DCCC" w14:textId="77777777" w:rsidR="007C439E" w:rsidRDefault="00000000">
            <w:pPr>
              <w:spacing w:beforeLines="100" w:before="240" w:after="50" w:line="360" w:lineRule="auto"/>
            </w:pPr>
            <w:bookmarkStart w:id="74" w:name="u852e04e2"/>
            <w:bookmarkEnd w:id="73"/>
            <w:r>
              <w:rPr>
                <w:rFonts w:ascii="宋体" w:eastAsia="宋体" w:hAnsi="Times New Roman"/>
                <w:color w:val="000000"/>
              </w:rPr>
              <w:t>Must have</w:t>
            </w:r>
          </w:p>
        </w:tc>
        <w:tc>
          <w:tcPr>
            <w:tcW w:w="33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A8175" w14:textId="77777777" w:rsidR="007C439E" w:rsidRDefault="00000000">
            <w:pPr>
              <w:spacing w:beforeLines="100" w:before="240" w:after="50" w:line="360" w:lineRule="auto"/>
            </w:pPr>
            <w:bookmarkStart w:id="75" w:name="u302ef75d"/>
            <w:bookmarkEnd w:id="74"/>
            <w:r>
              <w:rPr>
                <w:rFonts w:ascii="宋体" w:eastAsia="宋体" w:hAnsi="Times New Roman"/>
                <w:color w:val="000000"/>
              </w:rPr>
              <w:t>孔德丞</w:t>
            </w:r>
          </w:p>
        </w:tc>
        <w:tc>
          <w:tcPr>
            <w:tcW w:w="33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54F60" w14:textId="77777777" w:rsidR="007C439E" w:rsidRDefault="00000000">
            <w:pPr>
              <w:spacing w:beforeLines="100" w:before="240" w:after="50" w:line="360" w:lineRule="auto"/>
            </w:pPr>
            <w:bookmarkStart w:id="76" w:name="ue7714dd6"/>
            <w:bookmarkEnd w:id="75"/>
            <w:r>
              <w:rPr>
                <w:rFonts w:ascii="宋体" w:eastAsia="宋体" w:hAnsi="Times New Roman"/>
                <w:color w:val="000000"/>
              </w:rPr>
              <w:t>5天</w:t>
            </w:r>
          </w:p>
        </w:tc>
        <w:bookmarkEnd w:id="76"/>
      </w:tr>
      <w:tr w:rsidR="007C439E" w14:paraId="7F51C371" w14:textId="77777777">
        <w:trPr>
          <w:trHeight w:val="495"/>
          <w:tblCellSpacing w:w="0" w:type="dxa"/>
        </w:trPr>
        <w:tc>
          <w:tcPr>
            <w:tcW w:w="34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EA585" w14:textId="77777777" w:rsidR="007C439E" w:rsidRDefault="00000000">
            <w:pPr>
              <w:spacing w:beforeLines="100" w:before="240" w:after="50" w:line="360" w:lineRule="auto"/>
            </w:pPr>
            <w:bookmarkStart w:id="77" w:name="u85ac9913"/>
            <w:r>
              <w:rPr>
                <w:rFonts w:ascii="宋体" w:eastAsia="宋体" w:hAnsi="Times New Roman"/>
                <w:color w:val="000000"/>
              </w:rPr>
              <w:t>AI扩图</w:t>
            </w:r>
          </w:p>
        </w:tc>
        <w:tc>
          <w:tcPr>
            <w:tcW w:w="34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08D8B" w14:textId="77777777" w:rsidR="007C439E" w:rsidRDefault="00000000">
            <w:pPr>
              <w:spacing w:beforeLines="100" w:before="240" w:after="50" w:line="360" w:lineRule="auto"/>
            </w:pPr>
            <w:bookmarkStart w:id="78" w:name="u1478269a"/>
            <w:bookmarkEnd w:id="77"/>
            <w:r>
              <w:rPr>
                <w:rFonts w:ascii="宋体" w:eastAsia="宋体" w:hAnsi="Times New Roman"/>
                <w:color w:val="000000"/>
              </w:rPr>
              <w:t>Must have</w:t>
            </w:r>
          </w:p>
        </w:tc>
        <w:tc>
          <w:tcPr>
            <w:tcW w:w="33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31078" w14:textId="77777777" w:rsidR="007C439E" w:rsidRDefault="00000000">
            <w:pPr>
              <w:spacing w:beforeLines="100" w:before="240" w:after="50" w:line="360" w:lineRule="auto"/>
            </w:pPr>
            <w:bookmarkStart w:id="79" w:name="u8795f336"/>
            <w:bookmarkEnd w:id="78"/>
            <w:r>
              <w:rPr>
                <w:rFonts w:ascii="宋体" w:eastAsia="宋体" w:hAnsi="Times New Roman"/>
                <w:color w:val="000000"/>
              </w:rPr>
              <w:t>林广堉</w:t>
            </w:r>
          </w:p>
        </w:tc>
        <w:tc>
          <w:tcPr>
            <w:tcW w:w="33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BB8EA" w14:textId="77777777" w:rsidR="007C439E" w:rsidRDefault="00000000">
            <w:pPr>
              <w:spacing w:beforeLines="100" w:before="240" w:after="50" w:line="360" w:lineRule="auto"/>
            </w:pPr>
            <w:bookmarkStart w:id="80" w:name="u72253b6a"/>
            <w:bookmarkEnd w:id="79"/>
            <w:r>
              <w:rPr>
                <w:rFonts w:ascii="宋体" w:eastAsia="宋体" w:hAnsi="Times New Roman"/>
                <w:color w:val="000000"/>
              </w:rPr>
              <w:t>7天</w:t>
            </w:r>
          </w:p>
        </w:tc>
        <w:bookmarkEnd w:id="80"/>
      </w:tr>
      <w:tr w:rsidR="007C439E" w14:paraId="07B3D573" w14:textId="77777777">
        <w:trPr>
          <w:trHeight w:val="495"/>
          <w:tblCellSpacing w:w="0" w:type="dxa"/>
        </w:trPr>
        <w:tc>
          <w:tcPr>
            <w:tcW w:w="34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3CF77" w14:textId="77777777" w:rsidR="007C439E" w:rsidRDefault="00000000">
            <w:pPr>
              <w:spacing w:beforeLines="100" w:before="240" w:after="50" w:line="360" w:lineRule="auto"/>
            </w:pPr>
            <w:bookmarkStart w:id="81" w:name="u79f7f05d"/>
            <w:r>
              <w:rPr>
                <w:rFonts w:ascii="宋体" w:eastAsia="宋体" w:hAnsi="Times New Roman"/>
                <w:color w:val="000000"/>
              </w:rPr>
              <w:t>团队空间权限管理</w:t>
            </w:r>
          </w:p>
        </w:tc>
        <w:tc>
          <w:tcPr>
            <w:tcW w:w="34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B0D87" w14:textId="77777777" w:rsidR="007C439E" w:rsidRDefault="00000000">
            <w:pPr>
              <w:spacing w:beforeLines="100" w:before="240" w:after="50" w:line="360" w:lineRule="auto"/>
            </w:pPr>
            <w:bookmarkStart w:id="82" w:name="u9efe6364"/>
            <w:bookmarkEnd w:id="81"/>
            <w:r>
              <w:rPr>
                <w:rFonts w:ascii="宋体" w:eastAsia="宋体" w:hAnsi="Times New Roman"/>
                <w:color w:val="000000"/>
              </w:rPr>
              <w:t>Should have</w:t>
            </w:r>
          </w:p>
        </w:tc>
        <w:tc>
          <w:tcPr>
            <w:tcW w:w="33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2D348" w14:textId="77777777" w:rsidR="007C439E" w:rsidRDefault="00000000">
            <w:pPr>
              <w:spacing w:beforeLines="100" w:before="240" w:after="50" w:line="360" w:lineRule="auto"/>
            </w:pPr>
            <w:bookmarkStart w:id="83" w:name="uf66c234a"/>
            <w:bookmarkEnd w:id="82"/>
            <w:r>
              <w:rPr>
                <w:rFonts w:ascii="宋体" w:eastAsia="宋体" w:hAnsi="Times New Roman"/>
                <w:color w:val="000000"/>
              </w:rPr>
              <w:t>黄彦焜</w:t>
            </w:r>
          </w:p>
        </w:tc>
        <w:tc>
          <w:tcPr>
            <w:tcW w:w="33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01F77" w14:textId="77777777" w:rsidR="007C439E" w:rsidRDefault="00000000">
            <w:pPr>
              <w:spacing w:beforeLines="100" w:before="240" w:after="50" w:line="360" w:lineRule="auto"/>
            </w:pPr>
            <w:bookmarkStart w:id="84" w:name="u1d770dcf"/>
            <w:bookmarkEnd w:id="83"/>
            <w:r>
              <w:rPr>
                <w:rFonts w:ascii="宋体" w:eastAsia="宋体" w:hAnsi="Times New Roman"/>
                <w:color w:val="000000"/>
              </w:rPr>
              <w:t>4天</w:t>
            </w:r>
          </w:p>
        </w:tc>
        <w:bookmarkEnd w:id="84"/>
      </w:tr>
      <w:tr w:rsidR="007C439E" w14:paraId="365C7169" w14:textId="77777777">
        <w:trPr>
          <w:trHeight w:val="495"/>
          <w:tblCellSpacing w:w="0" w:type="dxa"/>
        </w:trPr>
        <w:tc>
          <w:tcPr>
            <w:tcW w:w="34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05F9E" w14:textId="77777777" w:rsidR="007C439E" w:rsidRDefault="00000000">
            <w:pPr>
              <w:spacing w:beforeLines="100" w:before="240" w:after="50" w:line="360" w:lineRule="auto"/>
            </w:pPr>
            <w:bookmarkStart w:id="85" w:name="u7f465b7e"/>
            <w:r>
              <w:rPr>
                <w:rFonts w:ascii="宋体" w:eastAsia="宋体" w:hAnsi="Times New Roman"/>
                <w:color w:val="000000"/>
              </w:rPr>
              <w:t>图片标签自动生成</w:t>
            </w:r>
          </w:p>
        </w:tc>
        <w:tc>
          <w:tcPr>
            <w:tcW w:w="34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0E4C6" w14:textId="77777777" w:rsidR="007C439E" w:rsidRDefault="00000000">
            <w:pPr>
              <w:spacing w:beforeLines="100" w:before="240" w:after="50" w:line="360" w:lineRule="auto"/>
            </w:pPr>
            <w:bookmarkStart w:id="86" w:name="u53dc5782"/>
            <w:bookmarkEnd w:id="85"/>
            <w:r>
              <w:rPr>
                <w:rFonts w:ascii="宋体" w:eastAsia="宋体" w:hAnsi="Times New Roman"/>
                <w:color w:val="000000"/>
              </w:rPr>
              <w:t>Could have</w:t>
            </w:r>
          </w:p>
        </w:tc>
        <w:tc>
          <w:tcPr>
            <w:tcW w:w="33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55880" w14:textId="77777777" w:rsidR="007C439E" w:rsidRDefault="00000000">
            <w:pPr>
              <w:spacing w:beforeLines="100" w:before="240" w:after="50" w:line="360" w:lineRule="auto"/>
            </w:pPr>
            <w:bookmarkStart w:id="87" w:name="u0a9e5b6c"/>
            <w:bookmarkEnd w:id="86"/>
            <w:r>
              <w:rPr>
                <w:rFonts w:ascii="宋体" w:eastAsia="宋体" w:hAnsi="Times New Roman"/>
                <w:color w:val="000000"/>
              </w:rPr>
              <w:t>李云飞</w:t>
            </w:r>
          </w:p>
        </w:tc>
        <w:tc>
          <w:tcPr>
            <w:tcW w:w="33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0CE6F" w14:textId="77777777" w:rsidR="007C439E" w:rsidRDefault="00000000">
            <w:pPr>
              <w:spacing w:beforeLines="100" w:before="240" w:after="50" w:line="360" w:lineRule="auto"/>
            </w:pPr>
            <w:bookmarkStart w:id="88" w:name="ue65c6d9e"/>
            <w:bookmarkEnd w:id="87"/>
            <w:r>
              <w:rPr>
                <w:rFonts w:ascii="宋体" w:eastAsia="宋体" w:hAnsi="Times New Roman"/>
                <w:color w:val="000000"/>
              </w:rPr>
              <w:t>3天</w:t>
            </w:r>
          </w:p>
        </w:tc>
        <w:bookmarkEnd w:id="88"/>
      </w:tr>
    </w:tbl>
    <w:p w14:paraId="1377A802" w14:textId="77777777" w:rsidR="007C439E" w:rsidRDefault="00000000">
      <w:pPr>
        <w:pStyle w:val="3"/>
        <w:spacing w:beforeLines="100" w:before="240" w:after="50" w:line="360" w:lineRule="auto"/>
      </w:pPr>
      <w:bookmarkStart w:id="89" w:name="w6rNn"/>
      <w:bookmarkStart w:id="90" w:name="_Toc194264978"/>
      <w:bookmarkEnd w:id="69"/>
      <w:r>
        <w:rPr>
          <w:rFonts w:hAnsi="Times New Roman"/>
        </w:rPr>
        <w:lastRenderedPageBreak/>
        <w:t>4.2 功能象限定位</w:t>
      </w:r>
      <w:bookmarkEnd w:id="90"/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959"/>
        <w:gridCol w:w="3063"/>
        <w:gridCol w:w="2960"/>
      </w:tblGrid>
      <w:tr w:rsidR="007C439E" w14:paraId="612C2027" w14:textId="77777777">
        <w:trPr>
          <w:trHeight w:val="495"/>
          <w:tblCellSpacing w:w="0" w:type="dxa"/>
        </w:trPr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5068D" w14:textId="77777777" w:rsidR="007C439E" w:rsidRDefault="00000000">
            <w:pPr>
              <w:spacing w:beforeLines="100" w:before="240" w:after="50" w:line="360" w:lineRule="auto"/>
            </w:pPr>
            <w:bookmarkStart w:id="91" w:name="u6a23e713"/>
            <w:bookmarkStart w:id="92" w:name="hu8DE"/>
            <w:bookmarkEnd w:id="89"/>
            <w:r>
              <w:rPr>
                <w:rFonts w:ascii="宋体" w:eastAsia="宋体" w:hAnsi="Times New Roman"/>
                <w:color w:val="000000"/>
              </w:rPr>
              <w:t>象限</w:t>
            </w:r>
          </w:p>
        </w:tc>
        <w:tc>
          <w:tcPr>
            <w:tcW w:w="45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94768" w14:textId="77777777" w:rsidR="007C439E" w:rsidRDefault="00000000">
            <w:pPr>
              <w:spacing w:beforeLines="100" w:before="240" w:after="50" w:line="360" w:lineRule="auto"/>
            </w:pPr>
            <w:bookmarkStart w:id="93" w:name="u1e22fedb"/>
            <w:bookmarkEnd w:id="91"/>
            <w:r>
              <w:rPr>
                <w:rFonts w:ascii="宋体" w:eastAsia="宋体" w:hAnsi="Times New Roman"/>
                <w:color w:val="000000"/>
              </w:rPr>
              <w:t>功能示例</w:t>
            </w:r>
          </w:p>
        </w:tc>
        <w:tc>
          <w:tcPr>
            <w:tcW w:w="45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481C" w14:textId="77777777" w:rsidR="007C439E" w:rsidRDefault="00000000">
            <w:pPr>
              <w:spacing w:beforeLines="100" w:before="240" w:after="50" w:line="360" w:lineRule="auto"/>
            </w:pPr>
            <w:bookmarkStart w:id="94" w:name="uee90e30f"/>
            <w:bookmarkEnd w:id="93"/>
            <w:r>
              <w:rPr>
                <w:rFonts w:ascii="宋体" w:eastAsia="宋体" w:hAnsi="Times New Roman"/>
                <w:b/>
                <w:color w:val="000000"/>
              </w:rPr>
              <w:t>负责人</w:t>
            </w:r>
          </w:p>
        </w:tc>
        <w:bookmarkEnd w:id="94"/>
      </w:tr>
      <w:tr w:rsidR="007C439E" w14:paraId="2BB90971" w14:textId="77777777">
        <w:trPr>
          <w:trHeight w:val="495"/>
          <w:tblCellSpacing w:w="0" w:type="dxa"/>
        </w:trPr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A6B08" w14:textId="77777777" w:rsidR="007C439E" w:rsidRDefault="00000000">
            <w:pPr>
              <w:spacing w:beforeLines="100" w:before="240" w:after="50" w:line="360" w:lineRule="auto"/>
            </w:pPr>
            <w:bookmarkStart w:id="95" w:name="u6c8211f2"/>
            <w:r>
              <w:rPr>
                <w:rFonts w:ascii="宋体" w:eastAsia="宋体" w:hAnsi="Times New Roman"/>
                <w:b/>
                <w:color w:val="000000"/>
              </w:rPr>
              <w:t>杀手功能</w:t>
            </w:r>
          </w:p>
        </w:tc>
        <w:tc>
          <w:tcPr>
            <w:tcW w:w="45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8FD33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96" w:name="u293e0bc4"/>
            <w:bookmarkEnd w:id="95"/>
            <w:r>
              <w:rPr>
                <w:rFonts w:ascii="宋体" w:eastAsia="宋体" w:hAnsi="Times New Roman"/>
                <w:color w:val="000000"/>
                <w:lang w:eastAsia="zh-CN"/>
              </w:rPr>
              <w:t>AI扩图、实时协作编辑</w:t>
            </w:r>
          </w:p>
        </w:tc>
        <w:tc>
          <w:tcPr>
            <w:tcW w:w="45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691ED" w14:textId="77777777" w:rsidR="007C439E" w:rsidRDefault="00000000">
            <w:pPr>
              <w:spacing w:beforeLines="100" w:before="240" w:after="50" w:line="360" w:lineRule="auto"/>
            </w:pPr>
            <w:bookmarkStart w:id="97" w:name="uce0e9979"/>
            <w:bookmarkEnd w:id="96"/>
            <w:r>
              <w:rPr>
                <w:rFonts w:ascii="宋体" w:eastAsia="宋体" w:hAnsi="Times New Roman"/>
                <w:color w:val="000000"/>
              </w:rPr>
              <w:t>林广堉</w:t>
            </w:r>
          </w:p>
        </w:tc>
        <w:bookmarkEnd w:id="97"/>
      </w:tr>
      <w:tr w:rsidR="007C439E" w14:paraId="173ED922" w14:textId="77777777">
        <w:trPr>
          <w:trHeight w:val="495"/>
          <w:tblCellSpacing w:w="0" w:type="dxa"/>
        </w:trPr>
        <w:tc>
          <w:tcPr>
            <w:tcW w:w="45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BED71" w14:textId="77777777" w:rsidR="007C439E" w:rsidRDefault="00000000">
            <w:pPr>
              <w:spacing w:beforeLines="100" w:before="240" w:after="50" w:line="360" w:lineRule="auto"/>
            </w:pPr>
            <w:bookmarkStart w:id="98" w:name="uf3a388a0"/>
            <w:r>
              <w:rPr>
                <w:rFonts w:ascii="宋体" w:eastAsia="宋体" w:hAnsi="Times New Roman"/>
                <w:b/>
                <w:color w:val="000000"/>
              </w:rPr>
              <w:t>必要需求</w:t>
            </w:r>
          </w:p>
        </w:tc>
        <w:tc>
          <w:tcPr>
            <w:tcW w:w="45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0D81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99" w:name="udb611cd4"/>
            <w:bookmarkEnd w:id="98"/>
            <w:r>
              <w:rPr>
                <w:rFonts w:ascii="宋体" w:eastAsia="宋体" w:hAnsi="Times New Roman"/>
                <w:color w:val="000000"/>
                <w:lang w:eastAsia="zh-CN"/>
              </w:rPr>
              <w:t>权限管理、图片上传/下载</w:t>
            </w:r>
          </w:p>
        </w:tc>
        <w:tc>
          <w:tcPr>
            <w:tcW w:w="45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AE4F" w14:textId="77777777" w:rsidR="007C439E" w:rsidRDefault="00000000">
            <w:pPr>
              <w:spacing w:beforeLines="100" w:before="240" w:after="50" w:line="360" w:lineRule="auto"/>
            </w:pPr>
            <w:bookmarkStart w:id="100" w:name="ue9ac91a2"/>
            <w:bookmarkEnd w:id="99"/>
            <w:r>
              <w:rPr>
                <w:rFonts w:ascii="宋体" w:eastAsia="宋体" w:hAnsi="Times New Roman"/>
                <w:color w:val="000000"/>
              </w:rPr>
              <w:t>孔德丞</w:t>
            </w:r>
          </w:p>
        </w:tc>
        <w:bookmarkEnd w:id="100"/>
      </w:tr>
    </w:tbl>
    <w:p w14:paraId="611C9BF5" w14:textId="77777777" w:rsidR="007C439E" w:rsidRDefault="00000000">
      <w:pPr>
        <w:spacing w:beforeLines="100" w:before="240" w:after="50" w:line="360" w:lineRule="auto"/>
      </w:pPr>
      <w:bookmarkStart w:id="101" w:name="CQy5O"/>
      <w:bookmarkEnd w:id="92"/>
      <w:r>
        <w:rPr>
          <w:rFonts w:ascii="宋体" w:eastAsia="宋体"/>
        </w:rPr>
        <w:pict w14:anchorId="32132E2A">
          <v:rect id="_x0000_i1029" style="width:0;height:1.5pt" o:hralign="center" o:hrstd="t" o:hr="t" fillcolor="#a0a0a0" stroked="f"/>
        </w:pict>
      </w:r>
    </w:p>
    <w:p w14:paraId="2197DF19" w14:textId="77777777" w:rsidR="007C439E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102" w:name="NO8Fn"/>
      <w:bookmarkStart w:id="103" w:name="_Toc194264979"/>
      <w:bookmarkEnd w:id="101"/>
      <w:r>
        <w:rPr>
          <w:rFonts w:hAnsi="Times New Roman"/>
          <w:lang w:eastAsia="zh-CN"/>
        </w:rPr>
        <w:t>5. 界面原型设计</w:t>
      </w:r>
      <w:bookmarkEnd w:id="103"/>
    </w:p>
    <w:p w14:paraId="5A56746F" w14:textId="77777777" w:rsidR="007C439E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104" w:name="bjtHZ"/>
      <w:bookmarkStart w:id="105" w:name="_Toc194264980"/>
      <w:bookmarkEnd w:id="102"/>
      <w:r>
        <w:rPr>
          <w:rFonts w:hAnsi="Times New Roman"/>
          <w:lang w:eastAsia="zh-CN"/>
        </w:rPr>
        <w:t>5.1 高保真原型</w:t>
      </w:r>
      <w:bookmarkEnd w:id="105"/>
    </w:p>
    <w:p w14:paraId="41BDA290" w14:textId="77777777" w:rsidR="007C439E" w:rsidRDefault="00000000">
      <w:pPr>
        <w:spacing w:beforeLines="100" w:before="240" w:after="50" w:line="360" w:lineRule="auto"/>
        <w:rPr>
          <w:lang w:eastAsia="zh-CN"/>
        </w:rPr>
      </w:pPr>
      <w:bookmarkStart w:id="106" w:name="u00123e57"/>
      <w:bookmarkEnd w:id="104"/>
      <w:r>
        <w:rPr>
          <w:rFonts w:ascii="宋体" w:eastAsia="宋体" w:hAnsi="Times New Roman"/>
          <w:b/>
          <w:color w:val="000000"/>
          <w:lang w:eastAsia="zh-CN"/>
        </w:rPr>
        <w:t>墨刀链接</w:t>
      </w:r>
    </w:p>
    <w:bookmarkStart w:id="107" w:name="u86f9f869"/>
    <w:bookmarkEnd w:id="106"/>
    <w:p w14:paraId="231238CB" w14:textId="77777777" w:rsidR="007C439E" w:rsidRDefault="00000000">
      <w:pPr>
        <w:spacing w:beforeLines="100" w:before="240" w:after="50" w:line="360" w:lineRule="auto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"https://modao.cc/proto/5FWu6AwTstw5goRW1xYU9d/sharing?view_mode=read_only&amp;screen=rbpUgqb8Ih41BktOS" \h </w:instrText>
      </w:r>
      <w:r>
        <w:fldChar w:fldCharType="separate"/>
      </w:r>
      <w:r>
        <w:rPr>
          <w:rFonts w:ascii="宋体" w:eastAsia="宋体" w:hAnsi="Times New Roman"/>
          <w:color w:val="0000FF"/>
          <w:lang w:eastAsia="zh-CN"/>
        </w:rPr>
        <w:t>https://modao.cc/proto/5FWu6AwTstw5goRW1xYU9d/sharing?view_mode=read_only&amp;screen=rbpUgqb8Ih41BktOS</w:t>
      </w:r>
      <w:r>
        <w:rPr>
          <w:rFonts w:ascii="宋体" w:eastAsia="宋体" w:hAnsi="Times New Roman"/>
          <w:color w:val="0000FF"/>
        </w:rPr>
        <w:fldChar w:fldCharType="end"/>
      </w:r>
      <w:r>
        <w:rPr>
          <w:rFonts w:ascii="宋体" w:eastAsia="宋体" w:hAnsi="Times New Roman"/>
          <w:color w:val="000000"/>
          <w:lang w:eastAsia="zh-CN"/>
        </w:rPr>
        <w:t xml:space="preserve"> #智能云图库-分享</w:t>
      </w:r>
      <w:r>
        <w:rPr>
          <w:rFonts w:ascii="宋体" w:eastAsia="宋体" w:hAnsi="Times New Roman"/>
          <w:b/>
          <w:color w:val="000000"/>
          <w:lang w:eastAsia="zh-CN"/>
        </w:rPr>
        <w:t>负责人</w:t>
      </w:r>
      <w:r>
        <w:rPr>
          <w:rFonts w:ascii="宋体" w:eastAsia="宋体" w:hAnsi="Times New Roman"/>
          <w:color w:val="000000"/>
          <w:lang w:eastAsia="zh-CN"/>
        </w:rPr>
        <w:t>：黄彦焜</w:t>
      </w:r>
      <w:r>
        <w:rPr>
          <w:rFonts w:ascii="宋体" w:eastAsia="宋体" w:hAnsi="Times New Roman"/>
          <w:b/>
          <w:color w:val="000000"/>
          <w:lang w:eastAsia="zh-CN"/>
        </w:rPr>
        <w:t>工作量</w:t>
      </w:r>
      <w:r>
        <w:rPr>
          <w:rFonts w:ascii="宋体" w:eastAsia="宋体" w:hAnsi="Times New Roman"/>
          <w:color w:val="000000"/>
          <w:lang w:eastAsia="zh-CN"/>
        </w:rPr>
        <w:t xml:space="preserve">：4天 </w:t>
      </w:r>
    </w:p>
    <w:p w14:paraId="0D198C5B" w14:textId="77777777" w:rsidR="007C439E" w:rsidRDefault="00000000">
      <w:pPr>
        <w:pStyle w:val="3"/>
        <w:spacing w:beforeLines="100" w:before="240" w:after="50" w:line="360" w:lineRule="auto"/>
      </w:pPr>
      <w:bookmarkStart w:id="108" w:name="imcbZ"/>
      <w:bookmarkStart w:id="109" w:name="_Toc194264981"/>
      <w:bookmarkEnd w:id="107"/>
      <w:r>
        <w:rPr>
          <w:rFonts w:hAnsi="Times New Roman"/>
        </w:rPr>
        <w:t>5.2 核心交互流程</w:t>
      </w:r>
      <w:bookmarkEnd w:id="109"/>
    </w:p>
    <w:p w14:paraId="282A32E9" w14:textId="77777777" w:rsidR="007C439E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110" w:name="u233c38dd"/>
      <w:bookmarkEnd w:id="108"/>
      <w:r>
        <w:rPr>
          <w:rFonts w:ascii="宋体" w:eastAsia="宋体" w:hAnsi="Times New Roman"/>
          <w:b/>
          <w:color w:val="000000"/>
          <w:lang w:eastAsia="zh-CN"/>
        </w:rPr>
        <w:t>AI扩图流程</w:t>
      </w:r>
      <w:r>
        <w:rPr>
          <w:rFonts w:ascii="宋体" w:eastAsia="宋体" w:hAnsi="Times New Roman"/>
          <w:color w:val="000000"/>
          <w:lang w:eastAsia="zh-CN"/>
        </w:rPr>
        <w:t xml:space="preserve">（林广堉提供技术逻辑支持，工作量：1天） </w:t>
      </w:r>
    </w:p>
    <w:p w14:paraId="75EFE2CB" w14:textId="77777777" w:rsidR="007C439E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111" w:name="u6a8a6ab0"/>
      <w:bookmarkEnd w:id="110"/>
      <w:r>
        <w:rPr>
          <w:rFonts w:ascii="宋体" w:eastAsia="宋体" w:hAnsi="Times New Roman"/>
          <w:b/>
          <w:color w:val="000000"/>
          <w:lang w:eastAsia="zh-CN"/>
        </w:rPr>
        <w:t>团队空间创建流程</w:t>
      </w:r>
      <w:r>
        <w:rPr>
          <w:rFonts w:ascii="宋体" w:eastAsia="宋体" w:hAnsi="Times New Roman"/>
          <w:color w:val="000000"/>
          <w:lang w:eastAsia="zh-CN"/>
        </w:rPr>
        <w:t>（孔德丞验证接口可行性，工作量：2天）</w:t>
      </w:r>
    </w:p>
    <w:p w14:paraId="0EDC70E6" w14:textId="77777777" w:rsidR="007C439E" w:rsidRDefault="00000000">
      <w:pPr>
        <w:spacing w:beforeLines="100" w:before="240" w:after="50" w:line="360" w:lineRule="auto"/>
      </w:pPr>
      <w:bookmarkStart w:id="112" w:name="ad8GQ"/>
      <w:bookmarkEnd w:id="111"/>
      <w:r>
        <w:rPr>
          <w:rFonts w:ascii="宋体" w:eastAsia="宋体"/>
        </w:rPr>
        <w:pict w14:anchorId="24DEC96A">
          <v:rect id="_x0000_i1030" style="width:0;height:1.5pt" o:hralign="center" o:hrstd="t" o:hr="t" fillcolor="#a0a0a0" stroked="f"/>
        </w:pict>
      </w:r>
    </w:p>
    <w:p w14:paraId="39E3D171" w14:textId="77777777" w:rsidR="007C439E" w:rsidRDefault="00000000">
      <w:pPr>
        <w:pStyle w:val="2"/>
        <w:spacing w:beforeLines="100" w:before="240" w:after="50" w:line="360" w:lineRule="auto"/>
      </w:pPr>
      <w:bookmarkStart w:id="113" w:name="RicSa"/>
      <w:bookmarkStart w:id="114" w:name="_Toc194264982"/>
      <w:bookmarkEnd w:id="112"/>
      <w:r>
        <w:rPr>
          <w:rFonts w:hAnsi="Times New Roman"/>
        </w:rPr>
        <w:t>6. 验收标准</w:t>
      </w:r>
      <w:bookmarkEnd w:id="114"/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947"/>
        <w:gridCol w:w="3112"/>
        <w:gridCol w:w="2923"/>
      </w:tblGrid>
      <w:tr w:rsidR="007C439E" w14:paraId="651188F1" w14:textId="77777777">
        <w:trPr>
          <w:trHeight w:val="495"/>
          <w:tblCellSpacing w:w="0" w:type="dxa"/>
        </w:trPr>
        <w:tc>
          <w:tcPr>
            <w:tcW w:w="45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6A421" w14:textId="77777777" w:rsidR="007C439E" w:rsidRDefault="00000000">
            <w:pPr>
              <w:spacing w:beforeLines="100" w:before="240" w:after="50" w:line="360" w:lineRule="auto"/>
            </w:pPr>
            <w:bookmarkStart w:id="115" w:name="u6d0a763c"/>
            <w:bookmarkStart w:id="116" w:name="ONFYF"/>
            <w:bookmarkEnd w:id="113"/>
            <w:r>
              <w:rPr>
                <w:rFonts w:ascii="宋体" w:eastAsia="宋体" w:hAnsi="Times New Roman"/>
                <w:color w:val="000000"/>
              </w:rPr>
              <w:t>功能</w:t>
            </w:r>
          </w:p>
        </w:tc>
        <w:tc>
          <w:tcPr>
            <w:tcW w:w="4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37C26" w14:textId="77777777" w:rsidR="007C439E" w:rsidRDefault="00000000">
            <w:pPr>
              <w:spacing w:beforeLines="100" w:before="240" w:after="50" w:line="360" w:lineRule="auto"/>
            </w:pPr>
            <w:bookmarkStart w:id="117" w:name="ucec2515c"/>
            <w:bookmarkEnd w:id="115"/>
            <w:r>
              <w:rPr>
                <w:rFonts w:ascii="宋体" w:eastAsia="宋体" w:hAnsi="Times New Roman"/>
                <w:color w:val="000000"/>
              </w:rPr>
              <w:t>验收条件</w:t>
            </w:r>
          </w:p>
        </w:tc>
        <w:tc>
          <w:tcPr>
            <w:tcW w:w="44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EA8E1" w14:textId="77777777" w:rsidR="007C439E" w:rsidRDefault="00000000">
            <w:pPr>
              <w:spacing w:beforeLines="100" w:before="240" w:after="50" w:line="360" w:lineRule="auto"/>
            </w:pPr>
            <w:bookmarkStart w:id="118" w:name="ub187b1b1"/>
            <w:bookmarkEnd w:id="117"/>
            <w:r>
              <w:rPr>
                <w:rFonts w:ascii="宋体" w:eastAsia="宋体" w:hAnsi="Times New Roman"/>
                <w:b/>
                <w:color w:val="000000"/>
              </w:rPr>
              <w:t>验证人</w:t>
            </w:r>
          </w:p>
        </w:tc>
        <w:bookmarkEnd w:id="118"/>
      </w:tr>
      <w:tr w:rsidR="007C439E" w14:paraId="5585587B" w14:textId="77777777">
        <w:trPr>
          <w:trHeight w:val="495"/>
          <w:tblCellSpacing w:w="0" w:type="dxa"/>
        </w:trPr>
        <w:tc>
          <w:tcPr>
            <w:tcW w:w="45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F7125" w14:textId="77777777" w:rsidR="007C439E" w:rsidRDefault="00000000">
            <w:pPr>
              <w:spacing w:beforeLines="100" w:before="240" w:after="50" w:line="360" w:lineRule="auto"/>
            </w:pPr>
            <w:bookmarkStart w:id="119" w:name="u2c2b98e1"/>
            <w:r>
              <w:rPr>
                <w:rFonts w:ascii="宋体" w:eastAsia="宋体" w:hAnsi="Times New Roman"/>
                <w:color w:val="000000"/>
              </w:rPr>
              <w:t>图片上传</w:t>
            </w:r>
          </w:p>
        </w:tc>
        <w:tc>
          <w:tcPr>
            <w:tcW w:w="4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4925B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20" w:name="u3f0af7d0"/>
            <w:bookmarkEnd w:id="119"/>
            <w:r>
              <w:rPr>
                <w:rFonts w:ascii="宋体" w:eastAsia="宋体" w:hAnsi="Times New Roman"/>
                <w:color w:val="000000"/>
                <w:lang w:eastAsia="zh-CN"/>
              </w:rPr>
              <w:t>支持10MB以上图片，成功率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99%</w:t>
            </w:r>
          </w:p>
        </w:tc>
        <w:tc>
          <w:tcPr>
            <w:tcW w:w="44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F4E8D" w14:textId="77777777" w:rsidR="007C439E" w:rsidRDefault="00000000">
            <w:pPr>
              <w:spacing w:beforeLines="100" w:before="240" w:after="50" w:line="360" w:lineRule="auto"/>
            </w:pPr>
            <w:bookmarkStart w:id="121" w:name="ufa96f79c"/>
            <w:bookmarkEnd w:id="120"/>
            <w:r>
              <w:rPr>
                <w:rFonts w:ascii="宋体" w:eastAsia="宋体" w:hAnsi="Times New Roman"/>
                <w:color w:val="000000"/>
              </w:rPr>
              <w:t>黄彦焜</w:t>
            </w:r>
          </w:p>
        </w:tc>
        <w:bookmarkEnd w:id="121"/>
      </w:tr>
      <w:tr w:rsidR="007C439E" w14:paraId="4FFC364A" w14:textId="77777777">
        <w:trPr>
          <w:trHeight w:val="495"/>
          <w:tblCellSpacing w:w="0" w:type="dxa"/>
        </w:trPr>
        <w:tc>
          <w:tcPr>
            <w:tcW w:w="45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037AE" w14:textId="77777777" w:rsidR="007C439E" w:rsidRDefault="00000000">
            <w:pPr>
              <w:spacing w:beforeLines="100" w:before="240" w:after="50" w:line="360" w:lineRule="auto"/>
            </w:pPr>
            <w:bookmarkStart w:id="122" w:name="uba68aebf"/>
            <w:r>
              <w:rPr>
                <w:rFonts w:ascii="宋体" w:eastAsia="宋体" w:hAnsi="Times New Roman"/>
                <w:color w:val="000000"/>
              </w:rPr>
              <w:lastRenderedPageBreak/>
              <w:t>AI扩图</w:t>
            </w:r>
          </w:p>
        </w:tc>
        <w:tc>
          <w:tcPr>
            <w:tcW w:w="4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4F59C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23" w:name="uace2f217"/>
            <w:bookmarkEnd w:id="122"/>
            <w:r>
              <w:rPr>
                <w:rFonts w:ascii="宋体" w:eastAsia="宋体" w:hAnsi="Times New Roman"/>
                <w:color w:val="000000"/>
                <w:lang w:eastAsia="zh-CN"/>
              </w:rPr>
              <w:t>扩展区域与原图无缝融合，耗时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3秒</w:t>
            </w:r>
          </w:p>
        </w:tc>
        <w:tc>
          <w:tcPr>
            <w:tcW w:w="44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F54FC" w14:textId="77777777" w:rsidR="007C439E" w:rsidRDefault="00000000">
            <w:pPr>
              <w:spacing w:beforeLines="100" w:before="240" w:after="50" w:line="360" w:lineRule="auto"/>
            </w:pPr>
            <w:bookmarkStart w:id="124" w:name="u0351b606"/>
            <w:bookmarkEnd w:id="123"/>
            <w:r>
              <w:rPr>
                <w:rFonts w:ascii="宋体" w:eastAsia="宋体" w:hAnsi="Times New Roman"/>
                <w:color w:val="000000"/>
              </w:rPr>
              <w:t>李云飞</w:t>
            </w:r>
          </w:p>
        </w:tc>
        <w:bookmarkEnd w:id="124"/>
      </w:tr>
      <w:tr w:rsidR="007C439E" w14:paraId="445DBDE1" w14:textId="77777777">
        <w:trPr>
          <w:trHeight w:val="495"/>
          <w:tblCellSpacing w:w="0" w:type="dxa"/>
        </w:trPr>
        <w:tc>
          <w:tcPr>
            <w:tcW w:w="45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BA0B5" w14:textId="77777777" w:rsidR="007C439E" w:rsidRDefault="00000000">
            <w:pPr>
              <w:spacing w:beforeLines="100" w:before="240" w:after="50" w:line="360" w:lineRule="auto"/>
            </w:pPr>
            <w:bookmarkStart w:id="125" w:name="ua8d429cf"/>
            <w:r>
              <w:rPr>
                <w:rFonts w:ascii="宋体" w:eastAsia="宋体" w:hAnsi="Times New Roman"/>
                <w:color w:val="000000"/>
              </w:rPr>
              <w:t>权限管理</w:t>
            </w:r>
          </w:p>
        </w:tc>
        <w:tc>
          <w:tcPr>
            <w:tcW w:w="4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101D7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26" w:name="u26921e35"/>
            <w:bookmarkEnd w:id="125"/>
            <w:r>
              <w:rPr>
                <w:rFonts w:ascii="宋体" w:eastAsia="宋体" w:hAnsi="Times New Roman"/>
                <w:color w:val="000000"/>
                <w:lang w:eastAsia="zh-CN"/>
              </w:rPr>
              <w:t>企业管理员可设置4级权限</w:t>
            </w:r>
          </w:p>
        </w:tc>
        <w:tc>
          <w:tcPr>
            <w:tcW w:w="44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076E2" w14:textId="77777777" w:rsidR="007C439E" w:rsidRDefault="00000000">
            <w:pPr>
              <w:spacing w:beforeLines="100" w:before="240" w:after="50" w:line="360" w:lineRule="auto"/>
            </w:pPr>
            <w:bookmarkStart w:id="127" w:name="ub27510fc"/>
            <w:bookmarkEnd w:id="126"/>
            <w:r>
              <w:rPr>
                <w:rFonts w:ascii="宋体" w:eastAsia="宋体" w:hAnsi="Times New Roman"/>
                <w:color w:val="000000"/>
              </w:rPr>
              <w:t>孔德丞</w:t>
            </w:r>
          </w:p>
        </w:tc>
        <w:bookmarkEnd w:id="127"/>
      </w:tr>
    </w:tbl>
    <w:p w14:paraId="5B4A2B4A" w14:textId="77777777" w:rsidR="007C439E" w:rsidRDefault="00000000">
      <w:pPr>
        <w:spacing w:beforeLines="100" w:before="240" w:after="50" w:line="360" w:lineRule="auto"/>
      </w:pPr>
      <w:bookmarkStart w:id="128" w:name="sEd0V"/>
      <w:bookmarkEnd w:id="116"/>
      <w:r>
        <w:rPr>
          <w:rFonts w:ascii="宋体" w:eastAsia="宋体"/>
        </w:rPr>
        <w:pict w14:anchorId="11E1BE47">
          <v:rect id="_x0000_i1031" style="width:0;height:1.5pt" o:hralign="center" o:hrstd="t" o:hr="t" fillcolor="#a0a0a0" stroked="f"/>
        </w:pict>
      </w:r>
    </w:p>
    <w:p w14:paraId="476BABD2" w14:textId="77777777" w:rsidR="007C439E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129" w:name="wZaUC"/>
      <w:bookmarkStart w:id="130" w:name="_Toc194264983"/>
      <w:bookmarkEnd w:id="128"/>
      <w:r>
        <w:rPr>
          <w:rFonts w:hAnsi="Times New Roman"/>
          <w:lang w:eastAsia="zh-CN"/>
        </w:rPr>
        <w:t>7. 工作量分配与团队分工</w:t>
      </w:r>
      <w:bookmarkEnd w:id="130"/>
    </w:p>
    <w:p w14:paraId="08AB6D63" w14:textId="77777777" w:rsidR="007C439E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131" w:name="hTlRa"/>
      <w:bookmarkStart w:id="132" w:name="_Toc194264984"/>
      <w:bookmarkEnd w:id="129"/>
      <w:r>
        <w:rPr>
          <w:rFonts w:hAnsi="Times New Roman"/>
          <w:lang w:eastAsia="zh-CN"/>
        </w:rPr>
        <w:t>7.1 任务分解与时间估算（WBS）</w:t>
      </w:r>
      <w:bookmarkEnd w:id="132"/>
    </w:p>
    <w:p w14:paraId="33901721" w14:textId="77777777" w:rsidR="007C439E" w:rsidRDefault="00000000">
      <w:pPr>
        <w:pStyle w:val="Style23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lang w:eastAsia="zh-CN"/>
        </w:rPr>
      </w:pPr>
      <w:bookmarkStart w:id="133" w:name="CXiwQ"/>
      <w:bookmarkEnd w:id="131"/>
      <w:r>
        <w:rPr>
          <w:rFonts w:ascii="宋体" w:eastAsia="宋体" w:hAnsi="Courier New"/>
          <w:color w:val="000000"/>
          <w:sz w:val="20"/>
          <w:lang w:eastAsia="zh-CN"/>
        </w:rPr>
        <w:t xml:space="preserve">1. 需求分析阶段（总时长：2周）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├─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1.1 用户调研（李云飞：3天）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├─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1.2 需求文档编写（李云飞+黄彦焜：5天）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└─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1.3 原型设计（黄彦焜：4天）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2. 技术实现阶段（总时长：4周）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├─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2.1 后端开发（林广堉+孔德丞：10天）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│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├─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2.1.1 腾讯云COS集成（孔德丞：3天）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│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└─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2.1.2 AI模块开发（林广堉：7天）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</w:t>
      </w:r>
      <w:r>
        <w:rPr>
          <w:rFonts w:ascii="宋体" w:eastAsia="宋体" w:hAnsi="Courier New"/>
          <w:color w:val="000000"/>
          <w:sz w:val="20"/>
          <w:lang w:eastAsia="zh-CN"/>
        </w:rPr>
        <w:t>└─</w:t>
      </w:r>
      <w:r>
        <w:rPr>
          <w:rFonts w:ascii="宋体" w:eastAsia="宋体" w:hAnsi="Courier New"/>
          <w:color w:val="000000"/>
          <w:sz w:val="20"/>
          <w:lang w:eastAsia="zh-CN"/>
        </w:rPr>
        <w:t xml:space="preserve"> 2.2 前端开发（林广堉，孔德丞协作：5天）  </w:t>
      </w:r>
      <w:r>
        <w:rPr>
          <w:rFonts w:ascii="宋体" w:eastAsia="宋体" w:hAnsi="Courier New"/>
          <w:color w:val="000000"/>
          <w:sz w:val="20"/>
          <w:lang w:eastAsia="zh-CN"/>
        </w:rPr>
        <w:br/>
      </w:r>
    </w:p>
    <w:p w14:paraId="39D40E40" w14:textId="77777777" w:rsidR="007C439E" w:rsidRDefault="00000000">
      <w:pPr>
        <w:pStyle w:val="3"/>
        <w:spacing w:beforeLines="100" w:before="240" w:after="50" w:line="360" w:lineRule="auto"/>
      </w:pPr>
      <w:bookmarkStart w:id="134" w:name="UgSca"/>
      <w:bookmarkStart w:id="135" w:name="_Toc194264985"/>
      <w:bookmarkEnd w:id="133"/>
      <w:r>
        <w:rPr>
          <w:rFonts w:hAnsi="Times New Roman"/>
        </w:rPr>
        <w:t>7.2 工作量汇总表</w:t>
      </w:r>
      <w:bookmarkEnd w:id="135"/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174"/>
        <w:gridCol w:w="2305"/>
        <w:gridCol w:w="2198"/>
        <w:gridCol w:w="2305"/>
      </w:tblGrid>
      <w:tr w:rsidR="007C439E" w14:paraId="2859DE09" w14:textId="77777777">
        <w:trPr>
          <w:trHeight w:val="495"/>
          <w:tblCellSpacing w:w="0" w:type="dxa"/>
        </w:trPr>
        <w:tc>
          <w:tcPr>
            <w:tcW w:w="3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8F1C" w14:textId="77777777" w:rsidR="007C439E" w:rsidRDefault="00000000">
            <w:pPr>
              <w:spacing w:beforeLines="100" w:before="240" w:after="50" w:line="360" w:lineRule="auto"/>
            </w:pPr>
            <w:bookmarkStart w:id="136" w:name="u7b9002a5"/>
            <w:bookmarkStart w:id="137" w:name="YCgiY"/>
            <w:bookmarkEnd w:id="134"/>
            <w:r>
              <w:rPr>
                <w:rFonts w:ascii="宋体" w:eastAsia="宋体" w:hAnsi="Times New Roman"/>
                <w:color w:val="000000"/>
              </w:rPr>
              <w:t>成员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5E131" w14:textId="77777777" w:rsidR="007C439E" w:rsidRDefault="00000000">
            <w:pPr>
              <w:spacing w:beforeLines="100" w:before="240" w:after="50" w:line="360" w:lineRule="auto"/>
            </w:pPr>
            <w:bookmarkStart w:id="138" w:name="u83506089"/>
            <w:bookmarkEnd w:id="136"/>
            <w:r>
              <w:rPr>
                <w:rFonts w:ascii="宋体" w:eastAsia="宋体" w:hAnsi="Times New Roman"/>
                <w:color w:val="000000"/>
              </w:rPr>
              <w:t>任务</w:t>
            </w:r>
          </w:p>
        </w:tc>
        <w:tc>
          <w:tcPr>
            <w:tcW w:w="3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CDB3B" w14:textId="77777777" w:rsidR="007C439E" w:rsidRDefault="00000000">
            <w:pPr>
              <w:spacing w:beforeLines="100" w:before="240" w:after="50" w:line="360" w:lineRule="auto"/>
            </w:pPr>
            <w:bookmarkStart w:id="139" w:name="u5ae42724"/>
            <w:bookmarkEnd w:id="138"/>
            <w:r>
              <w:rPr>
                <w:rFonts w:ascii="宋体" w:eastAsia="宋体" w:hAnsi="Times New Roman"/>
                <w:color w:val="000000"/>
              </w:rPr>
              <w:t>总工作量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35CBF" w14:textId="77777777" w:rsidR="007C439E" w:rsidRDefault="00000000">
            <w:pPr>
              <w:spacing w:beforeLines="100" w:before="240" w:after="50" w:line="360" w:lineRule="auto"/>
            </w:pPr>
            <w:bookmarkStart w:id="140" w:name="ucd1048ab"/>
            <w:bookmarkEnd w:id="139"/>
            <w:r>
              <w:rPr>
                <w:rFonts w:ascii="宋体" w:eastAsia="宋体" w:hAnsi="Times New Roman"/>
                <w:color w:val="000000"/>
              </w:rPr>
              <w:t>关键产出物</w:t>
            </w:r>
          </w:p>
        </w:tc>
        <w:bookmarkEnd w:id="140"/>
      </w:tr>
      <w:tr w:rsidR="007C439E" w14:paraId="1DFEACAF" w14:textId="77777777">
        <w:trPr>
          <w:trHeight w:val="495"/>
          <w:tblCellSpacing w:w="0" w:type="dxa"/>
        </w:trPr>
        <w:tc>
          <w:tcPr>
            <w:tcW w:w="3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7C029" w14:textId="77777777" w:rsidR="007C439E" w:rsidRDefault="00000000">
            <w:pPr>
              <w:spacing w:beforeLines="100" w:before="240" w:after="50" w:line="360" w:lineRule="auto"/>
            </w:pPr>
            <w:bookmarkStart w:id="141" w:name="u25eafee6"/>
            <w:r>
              <w:rPr>
                <w:rFonts w:ascii="宋体" w:eastAsia="宋体" w:hAnsi="Times New Roman"/>
                <w:color w:val="000000"/>
              </w:rPr>
              <w:t>林广堉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3A3E9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42" w:name="ua851981f"/>
            <w:bookmarkEnd w:id="141"/>
            <w:r>
              <w:rPr>
                <w:rFonts w:ascii="宋体" w:eastAsia="宋体" w:hAnsi="Times New Roman"/>
                <w:color w:val="000000"/>
                <w:lang w:eastAsia="zh-CN"/>
              </w:rPr>
              <w:t>后端架构、AI模块开发</w:t>
            </w:r>
          </w:p>
        </w:tc>
        <w:tc>
          <w:tcPr>
            <w:tcW w:w="3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3F244" w14:textId="77777777" w:rsidR="007C439E" w:rsidRDefault="00000000">
            <w:pPr>
              <w:spacing w:beforeLines="100" w:before="240" w:after="50" w:line="360" w:lineRule="auto"/>
            </w:pPr>
            <w:bookmarkStart w:id="143" w:name="uc63e242d"/>
            <w:bookmarkEnd w:id="142"/>
            <w:r>
              <w:rPr>
                <w:rFonts w:ascii="宋体" w:eastAsia="宋体" w:hAnsi="Times New Roman"/>
                <w:color w:val="000000"/>
              </w:rPr>
              <w:t>12天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2059F" w14:textId="77777777" w:rsidR="007C439E" w:rsidRDefault="00000000">
            <w:pPr>
              <w:spacing w:beforeLines="100" w:before="240" w:after="50" w:line="360" w:lineRule="auto"/>
            </w:pPr>
            <w:bookmarkStart w:id="144" w:name="ua7ababd2"/>
            <w:bookmarkEnd w:id="143"/>
            <w:r>
              <w:rPr>
                <w:rFonts w:ascii="宋体" w:eastAsia="宋体" w:hAnsi="Times New Roman"/>
                <w:color w:val="000000"/>
              </w:rPr>
              <w:t>技术文档、核心代码</w:t>
            </w:r>
          </w:p>
        </w:tc>
        <w:bookmarkEnd w:id="144"/>
      </w:tr>
      <w:tr w:rsidR="007C439E" w14:paraId="2888ABC7" w14:textId="77777777">
        <w:trPr>
          <w:trHeight w:val="495"/>
          <w:tblCellSpacing w:w="0" w:type="dxa"/>
        </w:trPr>
        <w:tc>
          <w:tcPr>
            <w:tcW w:w="3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37C3B" w14:textId="77777777" w:rsidR="007C439E" w:rsidRDefault="00000000">
            <w:pPr>
              <w:spacing w:beforeLines="100" w:before="240" w:after="50" w:line="360" w:lineRule="auto"/>
            </w:pPr>
            <w:bookmarkStart w:id="145" w:name="u18df46d7"/>
            <w:r>
              <w:rPr>
                <w:rFonts w:ascii="宋体" w:eastAsia="宋体" w:hAnsi="Times New Roman"/>
                <w:color w:val="000000"/>
              </w:rPr>
              <w:t>孔德丞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1C84A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46" w:name="u12cf3289"/>
            <w:bookmarkEnd w:id="145"/>
            <w:r>
              <w:rPr>
                <w:rFonts w:ascii="宋体" w:eastAsia="宋体" w:hAnsi="Times New Roman"/>
                <w:color w:val="000000"/>
                <w:lang w:eastAsia="zh-CN"/>
              </w:rPr>
              <w:t>COS集成、权限管理开发</w:t>
            </w:r>
          </w:p>
        </w:tc>
        <w:tc>
          <w:tcPr>
            <w:tcW w:w="3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D8518" w14:textId="77777777" w:rsidR="007C439E" w:rsidRDefault="00000000">
            <w:pPr>
              <w:spacing w:beforeLines="100" w:before="240" w:after="50" w:line="360" w:lineRule="auto"/>
            </w:pPr>
            <w:bookmarkStart w:id="147" w:name="ueb4c3a7c"/>
            <w:bookmarkEnd w:id="146"/>
            <w:r>
              <w:rPr>
                <w:rFonts w:ascii="宋体" w:eastAsia="宋体" w:hAnsi="Times New Roman"/>
                <w:color w:val="000000"/>
              </w:rPr>
              <w:t>8天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7A4C4" w14:textId="77777777" w:rsidR="007C439E" w:rsidRDefault="00000000">
            <w:pPr>
              <w:spacing w:beforeLines="100" w:before="240" w:after="50" w:line="360" w:lineRule="auto"/>
            </w:pPr>
            <w:bookmarkStart w:id="148" w:name="u89c7094c"/>
            <w:bookmarkEnd w:id="147"/>
            <w:r>
              <w:rPr>
                <w:rFonts w:ascii="宋体" w:eastAsia="宋体" w:hAnsi="Times New Roman"/>
                <w:color w:val="000000"/>
              </w:rPr>
              <w:t>接口文档、功能模块</w:t>
            </w:r>
          </w:p>
        </w:tc>
        <w:bookmarkEnd w:id="148"/>
      </w:tr>
      <w:tr w:rsidR="007C439E" w14:paraId="71B3D1BA" w14:textId="77777777">
        <w:trPr>
          <w:trHeight w:val="495"/>
          <w:tblCellSpacing w:w="0" w:type="dxa"/>
        </w:trPr>
        <w:tc>
          <w:tcPr>
            <w:tcW w:w="3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AA17" w14:textId="77777777" w:rsidR="007C439E" w:rsidRDefault="00000000">
            <w:pPr>
              <w:spacing w:beforeLines="100" w:before="240" w:after="50" w:line="360" w:lineRule="auto"/>
            </w:pPr>
            <w:bookmarkStart w:id="149" w:name="u832b64af"/>
            <w:r>
              <w:rPr>
                <w:rFonts w:ascii="宋体" w:eastAsia="宋体" w:hAnsi="Times New Roman"/>
                <w:color w:val="000000"/>
              </w:rPr>
              <w:lastRenderedPageBreak/>
              <w:t>李云飞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4020F" w14:textId="77777777" w:rsidR="007C439E" w:rsidRDefault="00000000">
            <w:pPr>
              <w:spacing w:beforeLines="100" w:before="240" w:after="50" w:line="360" w:lineRule="auto"/>
            </w:pPr>
            <w:bookmarkStart w:id="150" w:name="u0219c311"/>
            <w:bookmarkEnd w:id="149"/>
            <w:r>
              <w:rPr>
                <w:rFonts w:ascii="宋体" w:eastAsia="宋体" w:hAnsi="Times New Roman"/>
                <w:color w:val="000000"/>
              </w:rPr>
              <w:t>需求管理、测试计划</w:t>
            </w:r>
          </w:p>
        </w:tc>
        <w:tc>
          <w:tcPr>
            <w:tcW w:w="3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FBAC9" w14:textId="77777777" w:rsidR="007C439E" w:rsidRDefault="00000000">
            <w:pPr>
              <w:spacing w:beforeLines="100" w:before="240" w:after="50" w:line="360" w:lineRule="auto"/>
            </w:pPr>
            <w:bookmarkStart w:id="151" w:name="uf9e3300c"/>
            <w:bookmarkEnd w:id="150"/>
            <w:r>
              <w:rPr>
                <w:rFonts w:ascii="宋体" w:eastAsia="宋体" w:hAnsi="Times New Roman"/>
                <w:color w:val="000000"/>
              </w:rPr>
              <w:t>6天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D99D7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52" w:name="u1e5734e7"/>
            <w:bookmarkEnd w:id="151"/>
            <w:r>
              <w:rPr>
                <w:rFonts w:ascii="宋体" w:eastAsia="宋体" w:hAnsi="Times New Roman"/>
                <w:color w:val="000000"/>
                <w:lang w:eastAsia="zh-CN"/>
              </w:rPr>
              <w:t>PRD文档、测试用例</w:t>
            </w:r>
          </w:p>
        </w:tc>
        <w:bookmarkEnd w:id="152"/>
      </w:tr>
      <w:tr w:rsidR="007C439E" w14:paraId="066E354F" w14:textId="77777777">
        <w:trPr>
          <w:trHeight w:val="495"/>
          <w:tblCellSpacing w:w="0" w:type="dxa"/>
        </w:trPr>
        <w:tc>
          <w:tcPr>
            <w:tcW w:w="3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1B9E5" w14:textId="77777777" w:rsidR="007C439E" w:rsidRDefault="00000000">
            <w:pPr>
              <w:spacing w:beforeLines="100" w:before="240" w:after="50" w:line="360" w:lineRule="auto"/>
            </w:pPr>
            <w:bookmarkStart w:id="153" w:name="u29307fea"/>
            <w:r>
              <w:rPr>
                <w:rFonts w:ascii="宋体" w:eastAsia="宋体" w:hAnsi="Times New Roman"/>
                <w:color w:val="000000"/>
              </w:rPr>
              <w:t>黄彦焜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53A43" w14:textId="77777777" w:rsidR="007C439E" w:rsidRDefault="00000000">
            <w:pPr>
              <w:spacing w:beforeLines="100" w:before="240" w:after="50" w:line="360" w:lineRule="auto"/>
            </w:pPr>
            <w:bookmarkStart w:id="154" w:name="u8256c435"/>
            <w:bookmarkEnd w:id="153"/>
            <w:r>
              <w:rPr>
                <w:rFonts w:ascii="宋体" w:eastAsia="宋体" w:hAnsi="Times New Roman"/>
                <w:color w:val="000000"/>
              </w:rPr>
              <w:t>原型设计、验收测试</w:t>
            </w:r>
          </w:p>
        </w:tc>
        <w:tc>
          <w:tcPr>
            <w:tcW w:w="3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25C3" w14:textId="77777777" w:rsidR="007C439E" w:rsidRDefault="00000000">
            <w:pPr>
              <w:spacing w:beforeLines="100" w:before="240" w:after="50" w:line="360" w:lineRule="auto"/>
            </w:pPr>
            <w:bookmarkStart w:id="155" w:name="u89cfb803"/>
            <w:bookmarkEnd w:id="154"/>
            <w:r>
              <w:rPr>
                <w:rFonts w:ascii="宋体" w:eastAsia="宋体" w:hAnsi="Times New Roman"/>
                <w:color w:val="000000"/>
              </w:rPr>
              <w:t>7天</w:t>
            </w:r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A626A" w14:textId="77777777" w:rsidR="007C439E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56" w:name="ue4d8429c"/>
            <w:bookmarkEnd w:id="155"/>
            <w:r>
              <w:rPr>
                <w:rFonts w:ascii="宋体" w:eastAsia="宋体" w:hAnsi="Times New Roman"/>
                <w:color w:val="000000"/>
                <w:lang w:eastAsia="zh-CN"/>
              </w:rPr>
              <w:t>高保真原型、测试报告</w:t>
            </w:r>
          </w:p>
        </w:tc>
        <w:bookmarkEnd w:id="156"/>
      </w:tr>
    </w:tbl>
    <w:p w14:paraId="4CFFBF0A" w14:textId="77777777" w:rsidR="007C439E" w:rsidRDefault="00000000">
      <w:pPr>
        <w:spacing w:beforeLines="100" w:before="240" w:after="50" w:line="360" w:lineRule="auto"/>
      </w:pPr>
      <w:bookmarkStart w:id="157" w:name="rzKNy"/>
      <w:bookmarkEnd w:id="137"/>
      <w:r>
        <w:rPr>
          <w:rFonts w:ascii="宋体" w:eastAsia="宋体"/>
        </w:rPr>
        <w:pict w14:anchorId="1C4D6A4F">
          <v:rect id="_x0000_i1032" style="width:0;height:1.5pt" o:hralign="center" o:hrstd="t" o:hr="t" fillcolor="#a0a0a0" stroked="f"/>
        </w:pict>
      </w:r>
      <w:bookmarkStart w:id="158" w:name="uee98a384"/>
      <w:bookmarkEnd w:id="157"/>
      <w:bookmarkEnd w:id="158"/>
    </w:p>
    <w:sectPr w:rsidR="007C439E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82213" w14:textId="77777777" w:rsidR="00510E64" w:rsidRDefault="00510E64">
      <w:pPr>
        <w:spacing w:line="240" w:lineRule="auto"/>
      </w:pPr>
      <w:r>
        <w:separator/>
      </w:r>
    </w:p>
  </w:endnote>
  <w:endnote w:type="continuationSeparator" w:id="0">
    <w:p w14:paraId="5C409B25" w14:textId="77777777" w:rsidR="00510E64" w:rsidRDefault="00510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FCD29" w14:textId="77777777" w:rsidR="00510E64" w:rsidRDefault="00510E64">
      <w:pPr>
        <w:spacing w:after="0"/>
      </w:pPr>
      <w:r>
        <w:separator/>
      </w:r>
    </w:p>
  </w:footnote>
  <w:footnote w:type="continuationSeparator" w:id="0">
    <w:p w14:paraId="3B415919" w14:textId="77777777" w:rsidR="00510E64" w:rsidRDefault="00510E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</w:abstractNum>
  <w:abstractNum w:abstractNumId="2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pPr>
        <w:ind w:left="960" w:hanging="360"/>
      </w:pPr>
    </w:lvl>
  </w:abstractNum>
  <w:num w:numId="1" w16cid:durableId="731848952">
    <w:abstractNumId w:val="1"/>
  </w:num>
  <w:num w:numId="2" w16cid:durableId="842205525">
    <w:abstractNumId w:val="0"/>
  </w:num>
  <w:num w:numId="3" w16cid:durableId="60354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C439E"/>
    <w:rsid w:val="003863E2"/>
    <w:rsid w:val="00510E64"/>
    <w:rsid w:val="007C439E"/>
    <w:rsid w:val="00D70A91"/>
    <w:rsid w:val="41C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6ED15"/>
  <w15:docId w15:val="{C326E934-EF31-4BE7-A250-CB3DB2C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b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23">
    <w:name w:val="_Style 23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3863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863E2"/>
    <w:rPr>
      <w:rFonts w:eastAsiaTheme="minorHAnsi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3863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3863E2"/>
  </w:style>
  <w:style w:type="paragraph" w:styleId="TOC2">
    <w:name w:val="toc 2"/>
    <w:basedOn w:val="a"/>
    <w:next w:val="a"/>
    <w:autoRedefine/>
    <w:uiPriority w:val="39"/>
    <w:unhideWhenUsed/>
    <w:rsid w:val="003863E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863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30789</dc:creator>
  <cp:lastModifiedBy>kdc</cp:lastModifiedBy>
  <cp:revision>2</cp:revision>
  <dcterms:created xsi:type="dcterms:W3CDTF">2025-03-30T13:27:00Z</dcterms:created>
  <dcterms:modified xsi:type="dcterms:W3CDTF">2025-03-30T14:09:00Z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eyJoZGlkIjoiN2JkZDYyMDMyNjgxNjZkMmNiMTVmMTg0ZDk1MDQ3ZGUiLCJ1c2VySWQiOiIxMTM1NzQzMDg3In0=</vt:lpwstr>
  </property>
  <property fmtid="{D5CDD505-2E9C-101B-9397-08002B2CF9AE}" pid="3" name="KSOProductBuildVer">
    <vt:lpwstr>2052-12.1.0.20305</vt:lpwstr>
  </property>
  <property fmtid="{D5CDD505-2E9C-101B-9397-08002B2CF9AE}" pid="4" name="ICV">
    <vt:lpwstr>6DD46012D4E54099899D7A7C72C5151C_12</vt:lpwstr>
  </property>
</Properties>
</file>